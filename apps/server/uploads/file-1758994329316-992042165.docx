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¶</w:t>
      </w:r>
    </w:p>
    <w:p>
      <w:r>
        <w:t>Ù</w:t>
      </w:r>
    </w:p>
    <w:p>
      <w:r>
        <w:t>Þ</w:t>
      </w:r>
    </w:p>
    <w:p>
      <w:r>
        <w:t>é</w:t>
      </w:r>
    </w:p>
    <w:p>
      <w:r>
        <w:t>î</w:t>
      </w:r>
    </w:p>
    <w:p>
      <w:r>
        <w:t>Ö</w:t>
      </w:r>
    </w:p>
    <w:p/>
    <w:p/>
    <w:p>
      <w:r>
        <w:t>Ë</w:t>
      </w:r>
    </w:p>
    <w:p>
      <w:r>
        <w:t>Ö</w:t>
      </w:r>
    </w:p>
    <w:p>
      <w:r>
        <w:t>ç</w:t>
      </w:r>
    </w:p>
    <w:p>
      <w:r>
        <w:t>è</w:t>
      </w:r>
    </w:p>
    <w:p>
      <w:r>
        <w:t>Ý</w:t>
      </w:r>
    </w:p>
    <w:p>
      <w:r>
        <w:t>ã</w:t>
      </w:r>
    </w:p>
    <w:p>
      <w:r>
        <w:t>Ú</w:t>
      </w:r>
    </w:p>
    <w:p>
      <w:r>
        <w:t>î</w:t>
      </w:r>
    </w:p>
    <w:p/>
    <w:p/>
    <w:p>
      <w:r>
        <w:t>Ç</w:t>
      </w:r>
    </w:p>
    <w:p>
      <w:r>
        <w:t>Ú</w:t>
      </w:r>
    </w:p>
    <w:p>
      <w:r>
        <w:t>Ö</w:t>
      </w:r>
    </w:p>
    <w:p>
      <w:r>
        <w:t>Ø</w:t>
      </w:r>
    </w:p>
    <w:p>
      <w:r>
        <w:t>é</w:t>
      </w:r>
    </w:p>
    <w:p/>
    <w:p>
      <w:r>
        <w:t>ê</w:t>
      </w:r>
    </w:p>
    <w:p/>
    <w:p>
      <w:r>
        <w:t>É</w:t>
      </w:r>
    </w:p>
    <w:p>
      <w:r>
        <w:t>î</w:t>
      </w:r>
    </w:p>
    <w:p>
      <w:r>
        <w:t>å</w:t>
      </w:r>
    </w:p>
    <w:p>
      <w:r>
        <w:t>Ú</w:t>
      </w:r>
    </w:p>
    <w:p>
      <w:r>
        <w:t>È</w:t>
      </w:r>
    </w:p>
    <w:p>
      <w:r>
        <w:t>Ø</w:t>
      </w:r>
    </w:p>
    <w:p>
      <w:r>
        <w:t>ç</w:t>
      </w:r>
    </w:p>
    <w:p>
      <w:r>
        <w:t>Þ</w:t>
      </w:r>
    </w:p>
    <w:p>
      <w:r>
        <w:t>å</w:t>
      </w:r>
    </w:p>
    <w:p>
      <w:r>
        <w:t>é</w:t>
      </w:r>
    </w:p>
    <w:p/>
    <w:p>
      <w:r>
        <w:t>ê</w:t>
      </w:r>
    </w:p>
    <w:p/>
    <w:p>
      <w:r>
        <w:t>Ã</w:t>
      </w:r>
    </w:p>
    <w:p>
      <w:r>
        <w:t>ä</w:t>
      </w:r>
    </w:p>
    <w:p>
      <w:r>
        <w:t>Ù</w:t>
      </w:r>
    </w:p>
    <w:p>
      <w:r>
        <w:t>Ú</w:t>
      </w:r>
    </w:p>
    <w:p/>
    <w:p>
      <w:r>
        <w:t>¿</w:t>
      </w:r>
    </w:p>
    <w:p>
      <w:r>
        <w:t>È</w:t>
      </w:r>
    </w:p>
    <w:p/>
    <w:p/>
    <w:p>
      <w:r>
        <w:t>º</w:t>
      </w:r>
    </w:p>
    <w:p>
      <w:r>
        <w:t>Í</w:t>
      </w:r>
    </w:p>
    <w:p>
      <w:r>
        <w:t>Å</w:t>
      </w:r>
    </w:p>
    <w:p>
      <w:r>
        <w:t>º</w:t>
      </w:r>
    </w:p>
    <w:p>
      <w:r>
        <w:t>Ç</w:t>
      </w:r>
    </w:p>
    <w:p>
      <w:r>
        <w:t>¾</w:t>
      </w:r>
    </w:p>
    <w:p>
      <w:r>
        <w:t>º</w:t>
      </w:r>
    </w:p>
    <w:p>
      <w:r>
        <w:t>Ã</w:t>
      </w:r>
    </w:p>
    <w:p>
      <w:r>
        <w:t>¸</w:t>
      </w:r>
    </w:p>
    <w:p>
      <w:r>
        <w:t>º</w:t>
      </w:r>
    </w:p>
    <w:p/>
    <w:p/>
    <w:p>
      <w:r>
        <w:t>¹</w:t>
      </w:r>
    </w:p>
    <w:p>
      <w:r>
        <w:t>Ú</w:t>
      </w:r>
    </w:p>
    <w:p>
      <w:r>
        <w:t>Ø</w:t>
      </w:r>
    </w:p>
    <w:p>
      <w:r>
        <w:t>Ý</w:t>
      </w:r>
    </w:p>
    <w:p>
      <w:r>
        <w:t>Ö</w:t>
      </w:r>
    </w:p>
    <w:p>
      <w:r>
        <w:t>ç</w:t>
      </w:r>
    </w:p>
    <w:p>
      <w:r>
        <w:t>Ü</w:t>
      </w:r>
    </w:p>
    <w:p>
      <w:r>
        <w:t>Ú</w:t>
      </w:r>
    </w:p>
    <w:p/>
    <w:p/>
    <w:p/>
    <w:p/>
    <w:p/>
    <w:p>
      <w:r>
        <w:t>Ç</w:t>
      </w:r>
    </w:p>
    <w:p>
      <w:r>
        <w:t>Ú</w:t>
      </w:r>
    </w:p>
    <w:p>
      <w:r>
        <w:t>â</w:t>
      </w:r>
    </w:p>
    <w:p>
      <w:r>
        <w:t>ä</w:t>
      </w:r>
    </w:p>
    <w:p>
      <w:r>
        <w:t>é</w:t>
      </w:r>
    </w:p>
    <w:p>
      <w:r>
        <w:t>Ú</w:t>
      </w:r>
    </w:p>
    <w:p/>
    <w:p/>
    <w:p/>
    <w:p/>
    <w:p/>
    <w:p>
      <w:r>
        <w:t>¾</w:t>
      </w:r>
    </w:p>
    <w:p>
      <w:r>
        <w:t>ã</w:t>
      </w:r>
    </w:p>
    <w:p>
      <w:r>
        <w:t>Ù</w:t>
      </w:r>
    </w:p>
    <w:p>
      <w:r>
        <w:t>Þ</w:t>
      </w:r>
    </w:p>
    <w:p>
      <w:r>
        <w:t>Ö</w:t>
      </w:r>
    </w:p>
    <w:p/>
    <w:p/>
    <w:p>
      <w:r>
        <w:t>¾</w:t>
      </w:r>
    </w:p>
    <w:p>
      <w:r>
        <w:t>ã</w:t>
      </w:r>
    </w:p>
    <w:p>
      <w:r>
        <w:t>é</w:t>
      </w:r>
    </w:p>
    <w:p>
      <w:r>
        <w:t>Ú</w:t>
      </w:r>
    </w:p>
    <w:p>
      <w:r>
        <w:t>ç</w:t>
      </w:r>
    </w:p>
    <w:p>
      <w:r>
        <w:t>ã</w:t>
      </w:r>
    </w:p>
    <w:p>
      <w:r>
        <w:t>è</w:t>
      </w:r>
    </w:p>
    <w:p>
      <w:r>
        <w:t>Ý</w:t>
      </w:r>
    </w:p>
    <w:p>
      <w:r>
        <w:t>Þ</w:t>
      </w:r>
    </w:p>
    <w:p>
      <w:r>
        <w:t>å</w:t>
      </w:r>
    </w:p>
    <w:p/>
    <w:p/>
    <w:p>
      <w:r>
        <w:t>ê</w:t>
      </w:r>
    </w:p>
    <w:p/>
    <w:p/>
    <w:p>
      <w:r>
        <w:t>Ì</w:t>
      </w:r>
    </w:p>
    <w:p>
      <w:r>
        <w:t>Ú</w:t>
      </w:r>
    </w:p>
    <w:p>
      <w:r>
        <w:t>×</w:t>
      </w:r>
    </w:p>
    <w:p/>
    <w:p>
      <w:r>
        <w:t>¨</w:t>
      </w:r>
    </w:p>
    <w:p/>
    <w:p>
      <w:r>
        <w:t>Å</w:t>
      </w:r>
    </w:p>
    <w:p>
      <w:r>
        <w:t>ç</w:t>
      </w:r>
    </w:p>
    <w:p>
      <w:r>
        <w:t>ä</w:t>
      </w:r>
    </w:p>
    <w:p>
      <w:r>
        <w:t>Ù</w:t>
      </w:r>
    </w:p>
    <w:p>
      <w:r>
        <w:t>ê</w:t>
      </w:r>
    </w:p>
    <w:p>
      <w:r>
        <w:t>Ø</w:t>
      </w:r>
    </w:p>
    <w:p>
      <w:r>
        <w:t>é</w:t>
      </w:r>
    </w:p>
    <w:p/>
    <w:p>
      <w:r>
        <w:t>º</w:t>
      </w:r>
    </w:p>
    <w:p>
      <w:r>
        <w:t>ã</w:t>
      </w:r>
    </w:p>
    <w:p>
      <w:r>
        <w:t>Ü</w:t>
      </w:r>
    </w:p>
    <w:p>
      <w:r>
        <w:t>Þ</w:t>
      </w:r>
    </w:p>
    <w:p>
      <w:r>
        <w:t>ã</w:t>
      </w:r>
    </w:p>
    <w:p>
      <w:r>
        <w:t>Ú</w:t>
      </w:r>
    </w:p>
    <w:p>
      <w:r>
        <w:t>Ú</w:t>
      </w:r>
    </w:p>
    <w:p>
      <w:r>
        <w:t>ç</w:t>
      </w:r>
    </w:p>
    <w:p/>
    <w:p/>
    <w:p>
      <w:r>
        <w:t>È</w:t>
      </w:r>
    </w:p>
    <w:p>
      <w:r>
        <w:t>Ú</w:t>
      </w:r>
    </w:p>
    <w:p>
      <w:r>
        <w:t>å</w:t>
      </w:r>
    </w:p>
    <w:p>
      <w:r>
        <w:t>ã</w:t>
      </w:r>
    </w:p>
    <w:p/>
    <w:p>
      <w:r>
        <w:t>§</w:t>
      </w:r>
    </w:p>
    <w:p>
      <w:r>
        <w:t>©</w:t>
      </w:r>
    </w:p>
    <w:p/>
    <w:p>
      <w:r>
        <w:t>¢</w:t>
      </w:r>
    </w:p>
    <w:p/>
    <w:p>
      <w:r>
        <w:t>Å</w:t>
      </w:r>
    </w:p>
    <w:p>
      <w:r>
        <w:t>ç</w:t>
      </w:r>
    </w:p>
    <w:p>
      <w:r>
        <w:t>Ú</w:t>
      </w:r>
    </w:p>
    <w:p>
      <w:r>
        <w:t>è</w:t>
      </w:r>
    </w:p>
    <w:p>
      <w:r>
        <w:t>Ú</w:t>
      </w:r>
    </w:p>
    <w:p>
      <w:r>
        <w:t>ã</w:t>
      </w:r>
    </w:p>
    <w:p>
      <w:r>
        <w:t>é</w:t>
      </w:r>
    </w:p>
    <w:p/>
    <w:p/>
    <w:p>
      <w:r>
        <w:t>ê</w:t>
      </w:r>
    </w:p>
    <w:p/>
    <w:p/>
    <w:p>
      <w:r>
        <w:t>·</w:t>
      </w:r>
    </w:p>
    <w:p>
      <w:r>
        <w:t>ê</w:t>
      </w:r>
    </w:p>
    <w:p>
      <w:r>
        <w:t>Þ</w:t>
      </w:r>
    </w:p>
    <w:p>
      <w:r>
        <w:t>á</w:t>
      </w:r>
    </w:p>
    <w:p>
      <w:r>
        <w:t>é</w:t>
      </w:r>
    </w:p>
    <w:p/>
    <w:p>
      <w:r>
        <w:t>Ö</w:t>
      </w:r>
    </w:p>
    <w:p>
      <w:r>
        <w:t>ã</w:t>
      </w:r>
    </w:p>
    <w:p>
      <w:r>
        <w:t>Ù</w:t>
      </w:r>
    </w:p>
    <w:p/>
    <w:p>
      <w:r>
        <w:t>Ù</w:t>
      </w:r>
    </w:p>
    <w:p>
      <w:r>
        <w:t>Ú</w:t>
      </w:r>
    </w:p>
    <w:p>
      <w:r>
        <w:t>å</w:t>
      </w:r>
    </w:p>
    <w:p>
      <w:r>
        <w:t>á</w:t>
      </w:r>
    </w:p>
    <w:p>
      <w:r>
        <w:t>ä</w:t>
      </w:r>
    </w:p>
    <w:p>
      <w:r>
        <w:t>î</w:t>
      </w:r>
    </w:p>
    <w:p>
      <w:r>
        <w:t>Ú</w:t>
      </w:r>
    </w:p>
    <w:p>
      <w:r>
        <w:t>Ù</w:t>
      </w:r>
    </w:p>
    <w:p/>
    <w:p>
      <w:r>
        <w:t>¹</w:t>
      </w:r>
    </w:p>
    <w:p>
      <w:r>
        <w:t>Ú</w:t>
      </w:r>
    </w:p>
    <w:p>
      <w:r>
        <w:t>Ø</w:t>
      </w:r>
    </w:p>
    <w:p>
      <w:r>
        <w:t>Ý</w:t>
      </w:r>
    </w:p>
    <w:p>
      <w:r>
        <w:t>Ö</w:t>
      </w:r>
    </w:p>
    <w:p>
      <w:r>
        <w:t>ç</w:t>
      </w:r>
    </w:p>
    <w:p>
      <w:r>
        <w:t>Ü</w:t>
      </w:r>
    </w:p>
    <w:p>
      <w:r>
        <w:t>Ú</w:t>
      </w:r>
    </w:p>
    <w:p>
      <w:r>
        <w:t>œ</w:t>
      </w:r>
    </w:p>
    <w:p>
      <w:r>
        <w:t>è</w:t>
      </w:r>
    </w:p>
    <w:p/>
    <w:p>
      <w:r>
        <w:t>ä</w:t>
      </w:r>
    </w:p>
    <w:p>
      <w:r>
        <w:t>Û</w:t>
      </w:r>
    </w:p>
    <w:p>
      <w:r>
        <w:t>Û</w:t>
      </w:r>
    </w:p>
    <w:p>
      <w:r>
        <w:t>Þ</w:t>
      </w:r>
    </w:p>
    <w:p>
      <w:r>
        <w:t>Ø</w:t>
      </w:r>
    </w:p>
    <w:p>
      <w:r>
        <w:t>Þ</w:t>
      </w:r>
    </w:p>
    <w:p>
      <w:r>
        <w:t>Ö</w:t>
      </w:r>
    </w:p>
    <w:p>
      <w:r>
        <w:t>á</w:t>
      </w:r>
    </w:p>
    <w:p/>
    <w:p/>
    <w:p>
      <w:r>
        <w:t>ì</w:t>
      </w:r>
    </w:p>
    <w:p>
      <w:r>
        <w:t>Ú</w:t>
      </w:r>
    </w:p>
    <w:p>
      <w:r>
        <w:t>×</w:t>
      </w:r>
    </w:p>
    <w:p>
      <w:r>
        <w:t>è</w:t>
      </w:r>
    </w:p>
    <w:p>
      <w:r>
        <w:t>Þ</w:t>
      </w:r>
    </w:p>
    <w:p>
      <w:r>
        <w:t>é</w:t>
      </w:r>
    </w:p>
    <w:p>
      <w:r>
        <w:t>Ú</w:t>
      </w:r>
    </w:p>
    <w:p/>
    <w:p/>
    <w:p>
      <w:r>
        <w:t>Ö</w:t>
      </w:r>
    </w:p>
    <w:p>
      <w:r>
        <w:t>ã</w:t>
      </w:r>
    </w:p>
    <w:p>
      <w:r>
        <w:t>Ù</w:t>
      </w:r>
    </w:p>
    <w:p/>
    <w:p>
      <w:r>
        <w:t>å</w:t>
      </w:r>
    </w:p>
    <w:p>
      <w:r>
        <w:t>á</w:t>
      </w:r>
    </w:p>
    <w:p>
      <w:r>
        <w:t>Ö</w:t>
      </w:r>
    </w:p>
    <w:p>
      <w:r>
        <w:t>é</w:t>
      </w:r>
    </w:p>
    <w:p>
      <w:r>
        <w:t>Û</w:t>
      </w:r>
    </w:p>
    <w:p>
      <w:r>
        <w:t>ä</w:t>
      </w:r>
    </w:p>
    <w:p>
      <w:r>
        <w:t>ç</w:t>
      </w:r>
    </w:p>
    <w:p>
      <w:r>
        <w:t>â</w:t>
      </w:r>
    </w:p>
    <w:p/>
    <w:p>
      <w:r>
        <w:t>ä</w:t>
      </w:r>
    </w:p>
    <w:p>
      <w:r>
        <w:t>ã</w:t>
      </w:r>
    </w:p>
    <w:p/>
    <w:p>
      <w:r>
        <w:t>¶</w:t>
      </w:r>
    </w:p>
    <w:p>
      <w:r>
        <w:t>Ì</w:t>
      </w:r>
    </w:p>
    <w:p>
      <w:r>
        <w:t>È</w:t>
      </w:r>
    </w:p>
    <w:p>
      <w:r>
        <w:t>¡</w:t>
      </w:r>
    </w:p>
    <w:p/>
    <w:p>
      <w:r>
        <w:t>Þ</w:t>
      </w:r>
    </w:p>
    <w:p>
      <w:r>
        <w:t>â</w:t>
      </w:r>
    </w:p>
    <w:p>
      <w:r>
        <w:t>å</w:t>
      </w:r>
    </w:p>
    <w:p>
      <w:r>
        <w:t>á</w:t>
      </w:r>
    </w:p>
    <w:p>
      <w:r>
        <w:t>Ú</w:t>
      </w:r>
    </w:p>
    <w:p>
      <w:r>
        <w:t>â</w:t>
      </w:r>
    </w:p>
    <w:p>
      <w:r>
        <w:t>Ú</w:t>
      </w:r>
    </w:p>
    <w:p>
      <w:r>
        <w:t>ã</w:t>
      </w:r>
    </w:p>
    <w:p>
      <w:r>
        <w:t>é</w:t>
      </w:r>
    </w:p>
    <w:p>
      <w:r>
        <w:t>Þ</w:t>
      </w:r>
    </w:p>
    <w:p>
      <w:r>
        <w:t>ã</w:t>
      </w:r>
    </w:p>
    <w:p>
      <w:r>
        <w:t>Ü</w:t>
      </w:r>
    </w:p>
    <w:p/>
    <w:p/>
    <w:p>
      <w:r>
        <w:t>ç</w:t>
      </w:r>
    </w:p>
    <w:p>
      <w:r>
        <w:t>Ú</w:t>
      </w:r>
    </w:p>
    <w:p>
      <w:r>
        <w:t>è</w:t>
      </w:r>
    </w:p>
    <w:p>
      <w:r>
        <w:t>å</w:t>
      </w:r>
    </w:p>
    <w:p>
      <w:r>
        <w:t>ä</w:t>
      </w:r>
    </w:p>
    <w:p>
      <w:r>
        <w:t>ã</w:t>
      </w:r>
    </w:p>
    <w:p>
      <w:r>
        <w:t>è</w:t>
      </w:r>
    </w:p>
    <w:p>
      <w:r>
        <w:t>Þ</w:t>
      </w:r>
    </w:p>
    <w:p>
      <w:r>
        <w:t>ë</w:t>
      </w:r>
    </w:p>
    <w:p>
      <w:r>
        <w:t>Ú</w:t>
      </w:r>
    </w:p>
    <w:p/>
    <w:p>
      <w:r>
        <w:t>Ù</w:t>
      </w:r>
    </w:p>
    <w:p>
      <w:r>
        <w:t>Ú</w:t>
      </w:r>
    </w:p>
    <w:p>
      <w:r>
        <w:t>è</w:t>
      </w:r>
    </w:p>
    <w:p>
      <w:r>
        <w:t>Þ</w:t>
      </w:r>
    </w:p>
    <w:p>
      <w:r>
        <w:t>Ü</w:t>
      </w:r>
    </w:p>
    <w:p>
      <w:r>
        <w:t>ã</w:t>
      </w:r>
    </w:p>
    <w:p/>
    <w:p>
      <w:r>
        <w:t>Ö</w:t>
      </w:r>
    </w:p>
    <w:p>
      <w:r>
        <w:t>ã</w:t>
      </w:r>
    </w:p>
    <w:p>
      <w:r>
        <w:t>Ù</w:t>
      </w:r>
    </w:p>
    <w:p/>
    <w:p>
      <w:r>
        <w:t>ä</w:t>
      </w:r>
    </w:p>
    <w:p>
      <w:r>
        <w:t>å</w:t>
      </w:r>
    </w:p>
    <w:p>
      <w:r>
        <w:t>é</w:t>
      </w:r>
    </w:p>
    <w:p>
      <w:r>
        <w:t>Þ</w:t>
      </w:r>
    </w:p>
    <w:p>
      <w:r>
        <w:t>â</w:t>
      </w:r>
    </w:p>
    <w:p>
      <w:r>
        <w:t>Þ</w:t>
      </w:r>
    </w:p>
    <w:p>
      <w:r>
        <w:t>ï</w:t>
      </w:r>
    </w:p>
    <w:p>
      <w:r>
        <w:t>Ú</w:t>
      </w:r>
    </w:p>
    <w:p>
      <w:r>
        <w:t>Ù</w:t>
      </w:r>
    </w:p>
    <w:p/>
    <w:p>
      <w:r>
        <w:t>å</w:t>
      </w:r>
    </w:p>
    <w:p>
      <w:r>
        <w:t>Ú</w:t>
      </w:r>
    </w:p>
    <w:p>
      <w:r>
        <w:t>ç</w:t>
      </w:r>
    </w:p>
    <w:p>
      <w:r>
        <w:t>Û</w:t>
      </w:r>
    </w:p>
    <w:p>
      <w:r>
        <w:t>ä</w:t>
      </w:r>
    </w:p>
    <w:p>
      <w:r>
        <w:t>ç</w:t>
      </w:r>
    </w:p>
    <w:p>
      <w:r>
        <w:t>â</w:t>
      </w:r>
    </w:p>
    <w:p>
      <w:r>
        <w:t>Ö</w:t>
      </w:r>
    </w:p>
    <w:p>
      <w:r>
        <w:t>ã</w:t>
      </w:r>
    </w:p>
    <w:p>
      <w:r>
        <w:t>Ø</w:t>
      </w:r>
    </w:p>
    <w:p>
      <w:r>
        <w:t>Ú</w:t>
      </w:r>
    </w:p>
    <w:p>
      <w:r>
        <w:t>£</w:t>
      </w:r>
    </w:p>
    <w:p/>
    <w:p/>
    <w:p>
      <w:r>
        <w:t>ê</w:t>
      </w:r>
    </w:p>
    <w:p/>
    <w:p/>
    <w:p>
      <w:r>
        <w:t>Á</w:t>
      </w:r>
    </w:p>
    <w:p>
      <w:r>
        <w:t>Ö</w:t>
      </w:r>
    </w:p>
    <w:p>
      <w:r>
        <w:t>ê</w:t>
      </w:r>
    </w:p>
    <w:p>
      <w:r>
        <w:t>ã</w:t>
      </w:r>
    </w:p>
    <w:p>
      <w:r>
        <w:t>Ø</w:t>
      </w:r>
    </w:p>
    <w:p>
      <w:r>
        <w:t>Ý</w:t>
      </w:r>
    </w:p>
    <w:p>
      <w:r>
        <w:t>Ú</w:t>
      </w:r>
    </w:p>
    <w:p>
      <w:r>
        <w:t>Ù</w:t>
      </w:r>
    </w:p>
    <w:p/>
    <w:p>
      <w:r>
        <w:t>é</w:t>
      </w:r>
    </w:p>
    <w:p>
      <w:r>
        <w:t>Ý</w:t>
      </w:r>
    </w:p>
    <w:p>
      <w:r>
        <w:t>Ú</w:t>
      </w:r>
    </w:p>
    <w:p/>
    <w:p/>
    <w:p>
      <w:r>
        <w:t>Û</w:t>
      </w:r>
    </w:p>
    <w:p>
      <w:r>
        <w:t>Þ</w:t>
      </w:r>
    </w:p>
    <w:p>
      <w:r>
        <w:t>ç</w:t>
      </w:r>
    </w:p>
    <w:p>
      <w:r>
        <w:t>è</w:t>
      </w:r>
    </w:p>
    <w:p>
      <w:r>
        <w:t>é</w:t>
      </w:r>
    </w:p>
    <w:p/>
    <w:p/>
    <w:p>
      <w:r>
        <w:t>á</w:t>
      </w:r>
    </w:p>
    <w:p>
      <w:r>
        <w:t>Þ</w:t>
      </w:r>
    </w:p>
    <w:p>
      <w:r>
        <w:t>ë</w:t>
      </w:r>
    </w:p>
    <w:p>
      <w:r>
        <w:t>Ú</w:t>
      </w:r>
    </w:p>
    <w:p/>
    <w:p/>
    <w:p>
      <w:r>
        <w:t>è</w:t>
      </w:r>
    </w:p>
    <w:p>
      <w:r>
        <w:t>Ö</w:t>
      </w:r>
    </w:p>
    <w:p>
      <w:r>
        <w:t>á</w:t>
      </w:r>
    </w:p>
    <w:p>
      <w:r>
        <w:t>Ú</w:t>
      </w:r>
    </w:p>
    <w:p/>
    <w:p/>
    <w:p>
      <w:r>
        <w:t>Ú</w:t>
      </w:r>
    </w:p>
    <w:p>
      <w:r>
        <w:t>ã</w:t>
      </w:r>
    </w:p>
    <w:p>
      <w:r>
        <w:t>Ö</w:t>
      </w:r>
    </w:p>
    <w:p>
      <w:r>
        <w:t>×</w:t>
      </w:r>
    </w:p>
    <w:p>
      <w:r>
        <w:t>á</w:t>
      </w:r>
    </w:p>
    <w:p>
      <w:r>
        <w:t>Þ</w:t>
      </w:r>
    </w:p>
    <w:p>
      <w:r>
        <w:t>ã</w:t>
      </w:r>
    </w:p>
    <w:p>
      <w:r>
        <w:t>Ü</w:t>
      </w:r>
    </w:p>
    <w:p/>
    <w:p>
      <w:r>
        <w:t>ê</w:t>
      </w:r>
    </w:p>
    <w:p>
      <w:r>
        <w:t>è</w:t>
      </w:r>
    </w:p>
    <w:p>
      <w:r>
        <w:t>Ú</w:t>
      </w:r>
    </w:p>
    <w:p>
      <w:r>
        <w:t>ç</w:t>
      </w:r>
    </w:p>
    <w:p>
      <w:r>
        <w:t>è</w:t>
      </w:r>
    </w:p>
    <w:p/>
    <w:p>
      <w:r>
        <w:t>é</w:t>
      </w:r>
    </w:p>
    <w:p>
      <w:r>
        <w:t>ä</w:t>
      </w:r>
    </w:p>
    <w:p/>
    <w:p>
      <w:r>
        <w:t>×</w:t>
      </w:r>
    </w:p>
    <w:p>
      <w:r>
        <w:t>ê</w:t>
      </w:r>
    </w:p>
    <w:p>
      <w:r>
        <w:t>î</w:t>
      </w:r>
    </w:p>
    <w:p/>
    <w:p/>
    <w:p>
      <w:r>
        <w:t>å</w:t>
      </w:r>
    </w:p>
    <w:p>
      <w:r>
        <w:t>ç</w:t>
      </w:r>
    </w:p>
    <w:p>
      <w:r>
        <w:t>ä</w:t>
      </w:r>
    </w:p>
    <w:p>
      <w:r>
        <w:t>Ù</w:t>
      </w:r>
    </w:p>
    <w:p>
      <w:r>
        <w:t>ê</w:t>
      </w:r>
    </w:p>
    <w:p>
      <w:r>
        <w:t>Ø</w:t>
      </w:r>
    </w:p>
    <w:p>
      <w:r>
        <w:t>é</w:t>
      </w:r>
    </w:p>
    <w:p>
      <w:r>
        <w:t>è</w:t>
      </w:r>
    </w:p>
    <w:p/>
    <w:p>
      <w:r>
        <w:t>ì</w:t>
      </w:r>
    </w:p>
    <w:p>
      <w:r>
        <w:t>Þ</w:t>
      </w:r>
    </w:p>
    <w:p>
      <w:r>
        <w:t>é</w:t>
      </w:r>
    </w:p>
    <w:p>
      <w:r>
        <w:t>Ý</w:t>
      </w:r>
    </w:p>
    <w:p/>
    <w:p/>
    <w:p>
      <w:r>
        <w:t>È</w:t>
      </w:r>
    </w:p>
    <w:p>
      <w:r>
        <w:t>å</w:t>
      </w:r>
    </w:p>
    <w:p>
      <w:r>
        <w:t>Ý</w:t>
      </w:r>
    </w:p>
    <w:p>
      <w:r>
        <w:t>Ú</w:t>
      </w:r>
    </w:p>
    <w:p>
      <w:r>
        <w:t>ç</w:t>
      </w:r>
    </w:p>
    <w:p>
      <w:r>
        <w:t>Ú</w:t>
      </w:r>
    </w:p>
    <w:p>
      <w:r>
        <w:t>Å</w:t>
      </w:r>
    </w:p>
    <w:p>
      <w:r>
        <w:t>Ö</w:t>
      </w:r>
    </w:p>
    <w:p>
      <w:r>
        <w:t>î</w:t>
      </w:r>
    </w:p>
    <w:p/>
    <w:p/>
    <w:p>
      <w:r>
        <w:t>Ö</w:t>
      </w:r>
    </w:p>
    <w:p>
      <w:r>
        <w:t>ã</w:t>
      </w:r>
    </w:p>
    <w:p>
      <w:r>
        <w:t>Ù</w:t>
      </w:r>
    </w:p>
    <w:p/>
    <w:p/>
    <w:p>
      <w:r>
        <w:t>½</w:t>
      </w:r>
    </w:p>
    <w:p>
      <w:r>
        <w:t>Ú</w:t>
      </w:r>
    </w:p>
    <w:p>
      <w:r>
        <w:t>á</w:t>
      </w:r>
    </w:p>
    <w:p>
      <w:r>
        <w:t>Þ</w:t>
      </w:r>
    </w:p>
    <w:p>
      <w:r>
        <w:t>ä</w:t>
      </w:r>
    </w:p>
    <w:p>
      <w:r>
        <w:t>Å</w:t>
      </w:r>
    </w:p>
    <w:p>
      <w:r>
        <w:t>Ö</w:t>
      </w:r>
    </w:p>
    <w:p>
      <w:r>
        <w:t>î</w:t>
      </w:r>
    </w:p>
    <w:p/>
    <w:p/>
    <w:p>
      <w:r>
        <w:t>Ö</w:t>
      </w:r>
    </w:p>
    <w:p>
      <w:r>
        <w:t>á</w:t>
      </w:r>
    </w:p>
    <w:p>
      <w:r>
        <w:t>ä</w:t>
      </w:r>
    </w:p>
    <w:p>
      <w:r>
        <w:t>ã</w:t>
      </w:r>
    </w:p>
    <w:p>
      <w:r>
        <w:t>Ü</w:t>
      </w:r>
    </w:p>
    <w:p/>
    <w:p>
      <w:r>
        <w:t>ì</w:t>
      </w:r>
    </w:p>
    <w:p>
      <w:r>
        <w:t>Þ</w:t>
      </w:r>
    </w:p>
    <w:p>
      <w:r>
        <w:t>é</w:t>
      </w:r>
    </w:p>
    <w:p>
      <w:r>
        <w:t>Ý</w:t>
      </w:r>
    </w:p>
    <w:p/>
    <w:p>
      <w:r>
        <w:t>Ö</w:t>
      </w:r>
    </w:p>
    <w:p/>
    <w:p>
      <w:r>
        <w:t>ê</w:t>
      </w:r>
    </w:p>
    <w:p>
      <w:r>
        <w:t>è</w:t>
      </w:r>
    </w:p>
    <w:p>
      <w:r>
        <w:t>Ú</w:t>
      </w:r>
    </w:p>
    <w:p>
      <w:r>
        <w:t>ç</w:t>
      </w:r>
    </w:p>
    <w:p/>
    <w:p>
      <w:r>
        <w:t>Ù</w:t>
      </w:r>
    </w:p>
    <w:p>
      <w:r>
        <w:t>Ö</w:t>
      </w:r>
    </w:p>
    <w:p>
      <w:r>
        <w:t>è</w:t>
      </w:r>
    </w:p>
    <w:p>
      <w:r>
        <w:t>Ý</w:t>
      </w:r>
    </w:p>
    <w:p>
      <w:r>
        <w:t>×</w:t>
      </w:r>
    </w:p>
    <w:p>
      <w:r>
        <w:t>ä</w:t>
      </w:r>
    </w:p>
    <w:p>
      <w:r>
        <w:t>Ö</w:t>
      </w:r>
    </w:p>
    <w:p>
      <w:r>
        <w:t>ç</w:t>
      </w:r>
    </w:p>
    <w:p>
      <w:r>
        <w:t>Ù</w:t>
      </w:r>
    </w:p>
    <w:p/>
    <w:p>
      <w:r>
        <w:t>Ö</w:t>
      </w:r>
    </w:p>
    <w:p>
      <w:r>
        <w:t>ã</w:t>
      </w:r>
    </w:p>
    <w:p>
      <w:r>
        <w:t>Ù</w:t>
      </w:r>
    </w:p>
    <w:p/>
    <w:p>
      <w:r>
        <w:t>Þ</w:t>
      </w:r>
    </w:p>
    <w:p>
      <w:r>
        <w:t>ã</w:t>
      </w:r>
    </w:p>
    <w:p>
      <w:r>
        <w:t>é</w:t>
      </w:r>
    </w:p>
    <w:p>
      <w:r>
        <w:t>Ú</w:t>
      </w:r>
    </w:p>
    <w:p>
      <w:r>
        <w:t>ç</w:t>
      </w:r>
    </w:p>
    <w:p>
      <w:r>
        <w:t>Ö</w:t>
      </w:r>
    </w:p>
    <w:p>
      <w:r>
        <w:t>Ø</w:t>
      </w:r>
    </w:p>
    <w:p>
      <w:r>
        <w:t>é</w:t>
      </w:r>
    </w:p>
    <w:p>
      <w:r>
        <w:t>Þ</w:t>
      </w:r>
    </w:p>
    <w:p>
      <w:r>
        <w:t>ë</w:t>
      </w:r>
    </w:p>
    <w:p>
      <w:r>
        <w:t>Ú</w:t>
      </w:r>
    </w:p>
    <w:p/>
    <w:p/>
    <w:p>
      <w:r>
        <w:t>â</w:t>
      </w:r>
    </w:p>
    <w:p>
      <w:r>
        <w:t>Ö</w:t>
      </w:r>
    </w:p>
    <w:p>
      <w:r>
        <w:t>å</w:t>
      </w:r>
    </w:p>
    <w:p>
      <w:r>
        <w:t>£</w:t>
      </w:r>
    </w:p>
    <w:p/>
    <w:p/>
    <w:p>
      <w:r>
        <w:t>ê</w:t>
      </w:r>
    </w:p>
    <w:p/>
    <w:p/>
    <w:p>
      <w:r>
        <w:t>·</w:t>
      </w:r>
    </w:p>
    <w:p>
      <w:r>
        <w:t>ê</w:t>
      </w:r>
    </w:p>
    <w:p>
      <w:r>
        <w:t>Þ</w:t>
      </w:r>
    </w:p>
    <w:p>
      <w:r>
        <w:t>á</w:t>
      </w:r>
    </w:p>
    <w:p>
      <w:r>
        <w:t>é</w:t>
      </w:r>
    </w:p>
    <w:p/>
    <w:p>
      <w:r>
        <w:t>Ö</w:t>
      </w:r>
    </w:p>
    <w:p>
      <w:r>
        <w:t>ã</w:t>
      </w:r>
    </w:p>
    <w:p>
      <w:r>
        <w:t>Ù</w:t>
      </w:r>
    </w:p>
    <w:p/>
    <w:p>
      <w:r>
        <w:t>å</w:t>
      </w:r>
    </w:p>
    <w:p>
      <w:r>
        <w:t>ê</w:t>
      </w:r>
    </w:p>
    <w:p>
      <w:r>
        <w:t>×</w:t>
      </w:r>
    </w:p>
    <w:p>
      <w:r>
        <w:t>á</w:t>
      </w:r>
    </w:p>
    <w:p>
      <w:r>
        <w:t>Þ</w:t>
      </w:r>
    </w:p>
    <w:p>
      <w:r>
        <w:t>è</w:t>
      </w:r>
    </w:p>
    <w:p>
      <w:r>
        <w:t>Ý</w:t>
      </w:r>
    </w:p>
    <w:p>
      <w:r>
        <w:t>Ú</w:t>
      </w:r>
    </w:p>
    <w:p>
      <w:r>
        <w:t>Ù</w:t>
      </w:r>
    </w:p>
    <w:p/>
    <w:p/>
    <w:p>
      <w:r>
        <w:t>Ù</w:t>
      </w:r>
    </w:p>
    <w:p>
      <w:r>
        <w:t>¶</w:t>
      </w:r>
    </w:p>
    <w:p>
      <w:r>
        <w:t>å</w:t>
      </w:r>
    </w:p>
    <w:p>
      <w:r>
        <w:t>å</w:t>
      </w:r>
    </w:p>
    <w:p>
      <w:r>
        <w:t>è</w:t>
      </w:r>
    </w:p>
    <w:p/>
    <w:p/>
    <w:p>
      <w:r>
        <w:t>ä</w:t>
      </w:r>
    </w:p>
    <w:p>
      <w:r>
        <w:t>ã</w:t>
      </w:r>
    </w:p>
    <w:p/>
    <w:p>
      <w:r>
        <w:t>é</w:t>
      </w:r>
    </w:p>
    <w:p>
      <w:r>
        <w:t>Ý</w:t>
      </w:r>
    </w:p>
    <w:p>
      <w:r>
        <w:t>Ú</w:t>
      </w:r>
    </w:p>
    <w:p/>
    <w:p/>
    <w:p>
      <w:r>
        <w:t>È</w:t>
      </w:r>
    </w:p>
    <w:p>
      <w:r>
        <w:t>ä</w:t>
      </w:r>
    </w:p>
    <w:p>
      <w:r>
        <w:t>á</w:t>
      </w:r>
    </w:p>
    <w:p>
      <w:r>
        <w:t>Ö</w:t>
      </w:r>
    </w:p>
    <w:p>
      <w:r>
        <w:t>ã</w:t>
      </w:r>
    </w:p>
    <w:p>
      <w:r>
        <w:t>Ö</w:t>
      </w:r>
    </w:p>
    <w:p/>
    <w:p>
      <w:r>
        <w:t>Ù</w:t>
      </w:r>
    </w:p>
    <w:p>
      <w:r>
        <w:t>¶</w:t>
      </w:r>
    </w:p>
    <w:p>
      <w:r>
        <w:t>å</w:t>
      </w:r>
    </w:p>
    <w:p>
      <w:r>
        <w:t>å</w:t>
      </w:r>
    </w:p>
    <w:p/>
    <w:p>
      <w:r>
        <w:t>È</w:t>
      </w:r>
    </w:p>
    <w:p>
      <w:r>
        <w:t>é</w:t>
      </w:r>
    </w:p>
    <w:p>
      <w:r>
        <w:t>ä</w:t>
      </w:r>
    </w:p>
    <w:p>
      <w:r>
        <w:t>ç</w:t>
      </w:r>
    </w:p>
    <w:p>
      <w:r>
        <w:t>Ú</w:t>
      </w:r>
    </w:p>
    <w:p/>
    <w:p/>
    <w:p>
      <w:r>
        <w:t>ì</w:t>
      </w:r>
    </w:p>
    <w:p>
      <w:r>
        <w:t>Þ</w:t>
      </w:r>
    </w:p>
    <w:p>
      <w:r>
        <w:t>é</w:t>
      </w:r>
    </w:p>
    <w:p>
      <w:r>
        <w:t>Ý</w:t>
      </w:r>
    </w:p>
    <w:p/>
    <w:p>
      <w:r>
        <w:t>ì</w:t>
      </w:r>
    </w:p>
    <w:p>
      <w:r>
        <w:t>Ö</w:t>
      </w:r>
    </w:p>
    <w:p>
      <w:r>
        <w:t>á</w:t>
      </w:r>
    </w:p>
    <w:p>
      <w:r>
        <w:t>á</w:t>
      </w:r>
    </w:p>
    <w:p>
      <w:r>
        <w:t>Ú</w:t>
      </w:r>
    </w:p>
    <w:p>
      <w:r>
        <w:t>é</w:t>
      </w:r>
    </w:p>
    <w:p/>
    <w:p>
      <w:r>
        <w:t>Ø</w:t>
      </w:r>
    </w:p>
    <w:p>
      <w:r>
        <w:t>ä</w:t>
      </w:r>
    </w:p>
    <w:p>
      <w:r>
        <w:t>ã</w:t>
      </w:r>
    </w:p>
    <w:p>
      <w:r>
        <w:t>ã</w:t>
      </w:r>
    </w:p>
    <w:p>
      <w:r>
        <w:t>Ú</w:t>
      </w:r>
    </w:p>
    <w:p>
      <w:r>
        <w:t>Ø</w:t>
      </w:r>
    </w:p>
    <w:p>
      <w:r>
        <w:t>é</w:t>
      </w:r>
    </w:p>
    <w:p>
      <w:r>
        <w:t>Þ</w:t>
      </w:r>
    </w:p>
    <w:p>
      <w:r>
        <w:t>ë</w:t>
      </w:r>
    </w:p>
    <w:p>
      <w:r>
        <w:t>Þ</w:t>
      </w:r>
    </w:p>
    <w:p>
      <w:r>
        <w:t>é</w:t>
      </w:r>
    </w:p>
    <w:p>
      <w:r>
        <w:t>î</w:t>
      </w:r>
    </w:p>
    <w:p>
      <w:r>
        <w:t>¡</w:t>
      </w:r>
    </w:p>
    <w:p/>
    <w:p/>
    <w:p>
      <w:r>
        <w:t>é</w:t>
      </w:r>
    </w:p>
    <w:p>
      <w:r>
        <w:t>ä</w:t>
      </w:r>
    </w:p>
    <w:p>
      <w:r>
        <w:t>à</w:t>
      </w:r>
    </w:p>
    <w:p>
      <w:r>
        <w:t>Ú</w:t>
      </w:r>
    </w:p>
    <w:p>
      <w:r>
        <w:t>ã</w:t>
      </w:r>
    </w:p>
    <w:p/>
    <w:p>
      <w:r>
        <w:t>è</w:t>
      </w:r>
    </w:p>
    <w:p>
      <w:r>
        <w:t>ì</w:t>
      </w:r>
    </w:p>
    <w:p>
      <w:r>
        <w:t>Ö</w:t>
      </w:r>
    </w:p>
    <w:p>
      <w:r>
        <w:t>å</w:t>
      </w:r>
    </w:p>
    <w:p>
      <w:r>
        <w:t>å</w:t>
      </w:r>
    </w:p>
    <w:p>
      <w:r>
        <w:t>Þ</w:t>
      </w:r>
    </w:p>
    <w:p>
      <w:r>
        <w:t>ã</w:t>
      </w:r>
    </w:p>
    <w:p>
      <w:r>
        <w:t>Ü</w:t>
      </w:r>
    </w:p>
    <w:p>
      <w:r>
        <w:t>¡</w:t>
      </w:r>
    </w:p>
    <w:p/>
    <w:p>
      <w:r>
        <w:t>Ö</w:t>
      </w:r>
    </w:p>
    <w:p>
      <w:r>
        <w:t>ã</w:t>
      </w:r>
    </w:p>
    <w:p>
      <w:r>
        <w:t>Ù</w:t>
      </w:r>
    </w:p>
    <w:p/>
    <w:p>
      <w:r>
        <w:t>å</w:t>
      </w:r>
    </w:p>
    <w:p>
      <w:r>
        <w:t>Ö</w:t>
      </w:r>
    </w:p>
    <w:p>
      <w:r>
        <w:t>î</w:t>
      </w:r>
    </w:p>
    <w:p>
      <w:r>
        <w:t>â</w:t>
      </w:r>
    </w:p>
    <w:p>
      <w:r>
        <w:t>Ú</w:t>
      </w:r>
    </w:p>
    <w:p>
      <w:r>
        <w:t>ã</w:t>
      </w:r>
    </w:p>
    <w:p>
      <w:r>
        <w:t>é</w:t>
      </w:r>
    </w:p>
    <w:p/>
    <w:p>
      <w:r>
        <w:t>è</w:t>
      </w:r>
    </w:p>
    <w:p>
      <w:r>
        <w:t>ä</w:t>
      </w:r>
    </w:p>
    <w:p>
      <w:r>
        <w:t>á</w:t>
      </w:r>
    </w:p>
    <w:p>
      <w:r>
        <w:t>ê</w:t>
      </w:r>
    </w:p>
    <w:p>
      <w:r>
        <w:t>é</w:t>
      </w:r>
    </w:p>
    <w:p>
      <w:r>
        <w:t>Þ</w:t>
      </w:r>
    </w:p>
    <w:p>
      <w:r>
        <w:t>ä</w:t>
      </w:r>
    </w:p>
    <w:p>
      <w:r>
        <w:t>ã</w:t>
      </w:r>
    </w:p>
    <w:p>
      <w:r>
        <w:t>è</w:t>
      </w:r>
    </w:p>
    <w:p>
      <w:r>
        <w:t>¡</w:t>
      </w:r>
    </w:p>
    <w:p/>
    <w:p>
      <w:r>
        <w:t>Ù</w:t>
      </w:r>
    </w:p>
    <w:p>
      <w:r>
        <w:t>ä</w:t>
      </w:r>
    </w:p>
    <w:p>
      <w:r>
        <w:t>Ø</w:t>
      </w:r>
    </w:p>
    <w:p>
      <w:r>
        <w:t>ê</w:t>
      </w:r>
    </w:p>
    <w:p>
      <w:r>
        <w:t>â</w:t>
      </w:r>
    </w:p>
    <w:p>
      <w:r>
        <w:t>Ú</w:t>
      </w:r>
    </w:p>
    <w:p>
      <w:r>
        <w:t>ã</w:t>
      </w:r>
    </w:p>
    <w:p>
      <w:r>
        <w:t>é</w:t>
      </w:r>
    </w:p>
    <w:p>
      <w:r>
        <w:t>Þ</w:t>
      </w:r>
    </w:p>
    <w:p>
      <w:r>
        <w:t>ã</w:t>
      </w:r>
    </w:p>
    <w:p>
      <w:r>
        <w:t>Ü</w:t>
      </w:r>
    </w:p>
    <w:p/>
    <w:p>
      <w:r>
        <w:t>ì</w:t>
      </w:r>
    </w:p>
    <w:p>
      <w:r>
        <w:t>ä</w:t>
      </w:r>
    </w:p>
    <w:p>
      <w:r>
        <w:t>ç</w:t>
      </w:r>
    </w:p>
    <w:p>
      <w:r>
        <w:t>à</w:t>
      </w:r>
    </w:p>
    <w:p>
      <w:r>
        <w:t>Û</w:t>
      </w:r>
    </w:p>
    <w:p>
      <w:r>
        <w:t>á</w:t>
      </w:r>
    </w:p>
    <w:p>
      <w:r>
        <w:t>ä</w:t>
      </w:r>
    </w:p>
    <w:p>
      <w:r>
        <w:t>ì</w:t>
      </w:r>
    </w:p>
    <w:p>
      <w:r>
        <w:t>è</w:t>
      </w:r>
    </w:p>
    <w:p/>
    <w:p>
      <w:r>
        <w:t>ä</w:t>
      </w:r>
    </w:p>
    <w:p>
      <w:r>
        <w:t>ã</w:t>
      </w:r>
    </w:p>
    <w:p/>
    <w:p/>
    <w:p>
      <w:r>
        <w:t>¼</w:t>
      </w:r>
    </w:p>
    <w:p>
      <w:r>
        <w:t>Þ</w:t>
      </w:r>
    </w:p>
    <w:p>
      <w:r>
        <w:t>é</w:t>
      </w:r>
    </w:p>
    <w:p>
      <w:r>
        <w:t>×</w:t>
      </w:r>
    </w:p>
    <w:p>
      <w:r>
        <w:t>ä</w:t>
      </w:r>
    </w:p>
    <w:p>
      <w:r>
        <w:t>ä</w:t>
      </w:r>
    </w:p>
    <w:p>
      <w:r>
        <w:t>à</w:t>
      </w:r>
    </w:p>
    <w:p/>
    <w:p/>
    <w:p>
      <w:r>
        <w:t>£</w:t>
      </w:r>
    </w:p>
    <w:p/>
    <w:p/>
    <w:p>
      <w:r>
        <w:t>¾</w:t>
      </w:r>
    </w:p>
    <w:p>
      <w:r>
        <w:t>ã</w:t>
      </w:r>
    </w:p>
    <w:p>
      <w:r>
        <w:t>Û</w:t>
      </w:r>
    </w:p>
    <w:p>
      <w:r>
        <w:t>Þ</w:t>
      </w:r>
    </w:p>
    <w:p>
      <w:r>
        <w:t>ã</w:t>
      </w:r>
    </w:p>
    <w:p>
      <w:r>
        <w:t>Þ</w:t>
      </w:r>
    </w:p>
    <w:p>
      <w:r>
        <w:t>è</w:t>
      </w:r>
    </w:p>
    <w:p>
      <w:r>
        <w:t>î</w:t>
      </w:r>
    </w:p>
    <w:p>
      <w:r>
        <w:t>ã</w:t>
      </w:r>
    </w:p>
    <w:p>
      <w:r>
        <w:t>Ø</w:t>
      </w:r>
    </w:p>
    <w:p/>
    <w:p/>
    <w:p>
      <w:r>
        <w:t>ê</w:t>
      </w:r>
    </w:p>
    <w:p/>
    <w:p/>
    <w:p>
      <w:r>
        <w:t>Ç</w:t>
      </w:r>
    </w:p>
    <w:p>
      <w:r>
        <w:t>Ú</w:t>
      </w:r>
    </w:p>
    <w:p>
      <w:r>
        <w:t>â</w:t>
      </w:r>
    </w:p>
    <w:p>
      <w:r>
        <w:t>ä</w:t>
      </w:r>
    </w:p>
    <w:p>
      <w:r>
        <w:t>é</w:t>
      </w:r>
    </w:p>
    <w:p>
      <w:r>
        <w:t>Ú</w:t>
      </w:r>
    </w:p>
    <w:p/>
    <w:p/>
    <w:p/>
    <w:p/>
    <w:p/>
    <w:p>
      <w:r>
        <w:t>¾</w:t>
      </w:r>
    </w:p>
    <w:p>
      <w:r>
        <w:t>ã</w:t>
      </w:r>
    </w:p>
    <w:p>
      <w:r>
        <w:t>Ù</w:t>
      </w:r>
    </w:p>
    <w:p>
      <w:r>
        <w:t>Þ</w:t>
      </w:r>
    </w:p>
    <w:p>
      <w:r>
        <w:t>Ö</w:t>
      </w:r>
    </w:p>
    <w:p/>
    <w:p/>
    <w:p>
      <w:r>
        <w:t>¾</w:t>
      </w:r>
    </w:p>
    <w:p>
      <w:r>
        <w:t>ã</w:t>
      </w:r>
    </w:p>
    <w:p>
      <w:r>
        <w:t>é</w:t>
      </w:r>
    </w:p>
    <w:p>
      <w:r>
        <w:t>Ú</w:t>
      </w:r>
    </w:p>
    <w:p>
      <w:r>
        <w:t>ç</w:t>
      </w:r>
    </w:p>
    <w:p>
      <w:r>
        <w:t>ã</w:t>
      </w:r>
    </w:p>
    <w:p>
      <w:r>
        <w:t>è</w:t>
      </w:r>
    </w:p>
    <w:p>
      <w:r>
        <w:t>Ý</w:t>
      </w:r>
    </w:p>
    <w:p>
      <w:r>
        <w:t>Þ</w:t>
      </w:r>
    </w:p>
    <w:p>
      <w:r>
        <w:t>å</w:t>
      </w:r>
    </w:p>
    <w:p/>
    <w:p/>
    <w:p>
      <w:r>
        <w:t>ê</w:t>
      </w:r>
    </w:p>
    <w:p/>
    <w:p>
      <w:r>
        <w:t>»</w:t>
      </w:r>
    </w:p>
    <w:p>
      <w:r>
        <w:t>ç</w:t>
      </w:r>
    </w:p>
    <w:p>
      <w:r>
        <w:t>ä</w:t>
      </w:r>
    </w:p>
    <w:p>
      <w:r>
        <w:t>ã</w:t>
      </w:r>
    </w:p>
    <w:p>
      <w:r>
        <w:t>é</w:t>
      </w:r>
    </w:p>
    <w:p>
      <w:r>
        <w:t>Ú</w:t>
      </w:r>
    </w:p>
    <w:p>
      <w:r>
        <w:t>ã</w:t>
      </w:r>
    </w:p>
    <w:p>
      <w:r>
        <w:t>Ù</w:t>
      </w:r>
    </w:p>
    <w:p/>
    <w:p>
      <w:r>
        <w:t>¹</w:t>
      </w:r>
    </w:p>
    <w:p>
      <w:r>
        <w:t>Ú</w:t>
      </w:r>
    </w:p>
    <w:p>
      <w:r>
        <w:t>ë</w:t>
      </w:r>
    </w:p>
    <w:p>
      <w:r>
        <w:t>Ú</w:t>
      </w:r>
    </w:p>
    <w:p>
      <w:r>
        <w:t>á</w:t>
      </w:r>
    </w:p>
    <w:p>
      <w:r>
        <w:t>ä</w:t>
      </w:r>
    </w:p>
    <w:p>
      <w:r>
        <w:t>å</w:t>
      </w:r>
    </w:p>
    <w:p>
      <w:r>
        <w:t>Ú</w:t>
      </w:r>
    </w:p>
    <w:p>
      <w:r>
        <w:t>ç</w:t>
      </w:r>
    </w:p>
    <w:p/>
    <w:p/>
    <w:p>
      <w:r>
        <w:t>¿</w:t>
      </w:r>
    </w:p>
    <w:p>
      <w:r>
        <w:t>ê</w:t>
      </w:r>
    </w:p>
    <w:p>
      <w:r>
        <w:t>á</w:t>
      </w:r>
    </w:p>
    <w:p>
      <w:r>
        <w:t>î</w:t>
      </w:r>
    </w:p>
    <w:p>
      <w:r>
        <w:t>ã</w:t>
      </w:r>
    </w:p>
    <w:p/>
    <w:p>
      <w:r>
        <w:t>§</w:t>
      </w:r>
    </w:p>
    <w:p>
      <w:r>
        <w:t>©</w:t>
      </w:r>
    </w:p>
    <w:p/>
    <w:p>
      <w:r>
        <w:t>¢</w:t>
      </w:r>
    </w:p>
    <w:p/>
    <w:p>
      <w:r>
        <w:t>È</w:t>
      </w:r>
    </w:p>
    <w:p>
      <w:r>
        <w:t>Ú</w:t>
      </w:r>
    </w:p>
    <w:p>
      <w:r>
        <w:t>å</w:t>
      </w:r>
    </w:p>
    <w:p>
      <w:r>
        <w:t>ã</w:t>
      </w:r>
    </w:p>
    <w:p>
      <w:r>
        <w:t>§</w:t>
      </w:r>
    </w:p>
    <w:p>
      <w:r>
        <w:t>©</w:t>
      </w:r>
    </w:p>
    <w:p/>
    <w:p/>
    <w:p>
      <w:r>
        <w:t>ê</w:t>
      </w:r>
    </w:p>
    <w:p/>
    <w:p/>
    <w:p>
      <w:r>
        <w:t>¸</w:t>
      </w:r>
    </w:p>
    <w:p>
      <w:r>
        <w:t>ä</w:t>
      </w:r>
    </w:p>
    <w:p>
      <w:r>
        <w:t>ã</w:t>
      </w:r>
    </w:p>
    <w:p>
      <w:r>
        <w:t>é</w:t>
      </w:r>
    </w:p>
    <w:p>
      <w:r>
        <w:t>ç</w:t>
      </w:r>
    </w:p>
    <w:p>
      <w:r>
        <w:t>Þ</w:t>
      </w:r>
    </w:p>
    <w:p>
      <w:r>
        <w:t>×</w:t>
      </w:r>
    </w:p>
    <w:p>
      <w:r>
        <w:t>ê</w:t>
      </w:r>
    </w:p>
    <w:p>
      <w:r>
        <w:t>é</w:t>
      </w:r>
    </w:p>
    <w:p>
      <w:r>
        <w:t>Ú</w:t>
      </w:r>
    </w:p>
    <w:p>
      <w:r>
        <w:t>Ù</w:t>
      </w:r>
    </w:p>
    <w:p/>
    <w:p>
      <w:r>
        <w:t>é</w:t>
      </w:r>
    </w:p>
    <w:p>
      <w:r>
        <w:t>ä</w:t>
      </w:r>
    </w:p>
    <w:p/>
    <w:p>
      <w:r>
        <w:t>Ø</w:t>
      </w:r>
    </w:p>
    <w:p>
      <w:r>
        <w:t>ä</w:t>
      </w:r>
    </w:p>
    <w:p>
      <w:r>
        <w:t>ç</w:t>
      </w:r>
    </w:p>
    <w:p>
      <w:r>
        <w:t>Ú</w:t>
      </w:r>
    </w:p>
    <w:p/>
    <w:p>
      <w:r>
        <w:t>å</w:t>
      </w:r>
    </w:p>
    <w:p>
      <w:r>
        <w:t>ç</w:t>
      </w:r>
    </w:p>
    <w:p>
      <w:r>
        <w:t>ä</w:t>
      </w:r>
    </w:p>
    <w:p>
      <w:r>
        <w:t>ß</w:t>
      </w:r>
    </w:p>
    <w:p>
      <w:r>
        <w:t>Ú</w:t>
      </w:r>
    </w:p>
    <w:p>
      <w:r>
        <w:t>Ø</w:t>
      </w:r>
    </w:p>
    <w:p>
      <w:r>
        <w:t>é</w:t>
      </w:r>
    </w:p>
    <w:p>
      <w:r>
        <w:t>è</w:t>
      </w:r>
    </w:p>
    <w:p/>
    <w:p>
      <w:r>
        <w:t>Ö</w:t>
      </w:r>
    </w:p>
    <w:p>
      <w:r>
        <w:t>é</w:t>
      </w:r>
    </w:p>
    <w:p/>
    <w:p/>
    <w:p>
      <w:r>
        <w:t>¾</w:t>
      </w:r>
    </w:p>
    <w:p>
      <w:r>
        <w:t>ã</w:t>
      </w:r>
    </w:p>
    <w:p>
      <w:r>
        <w:t>Û</w:t>
      </w:r>
    </w:p>
    <w:p>
      <w:r>
        <w:t>Þ</w:t>
      </w:r>
    </w:p>
    <w:p>
      <w:r>
        <w:t>ã</w:t>
      </w:r>
    </w:p>
    <w:p>
      <w:r>
        <w:t>Þ</w:t>
      </w:r>
    </w:p>
    <w:p>
      <w:r>
        <w:t>è</w:t>
      </w:r>
    </w:p>
    <w:p>
      <w:r>
        <w:t>î</w:t>
      </w:r>
    </w:p>
    <w:p>
      <w:r>
        <w:t>ã</w:t>
      </w:r>
    </w:p>
    <w:p>
      <w:r>
        <w:t>Ø</w:t>
      </w:r>
    </w:p>
    <w:p/>
    <w:p/>
    <w:p>
      <w:r>
        <w:t>Ö</w:t>
      </w:r>
    </w:p>
    <w:p>
      <w:r>
        <w:t>è</w:t>
      </w:r>
    </w:p>
    <w:p/>
    <w:p>
      <w:r>
        <w:t>Ö</w:t>
      </w:r>
    </w:p>
    <w:p/>
    <w:p/>
    <w:p>
      <w:r>
        <w:t>Ç</w:t>
      </w:r>
    </w:p>
    <w:p>
      <w:r>
        <w:t>Ú</w:t>
      </w:r>
    </w:p>
    <w:p>
      <w:r>
        <w:t>Ö</w:t>
      </w:r>
    </w:p>
    <w:p>
      <w:r>
        <w:t>Ø</w:t>
      </w:r>
    </w:p>
    <w:p>
      <w:r>
        <w:t>é</w:t>
      </w:r>
    </w:p>
    <w:p/>
    <w:p>
      <w:r>
        <w:t>Ù</w:t>
      </w:r>
    </w:p>
    <w:p>
      <w:r>
        <w:t>Ú</w:t>
      </w:r>
    </w:p>
    <w:p>
      <w:r>
        <w:t>ë</w:t>
      </w:r>
    </w:p>
    <w:p>
      <w:r>
        <w:t>Ú</w:t>
      </w:r>
    </w:p>
    <w:p>
      <w:r>
        <w:t>á</w:t>
      </w:r>
    </w:p>
    <w:p>
      <w:r>
        <w:t>ä</w:t>
      </w:r>
    </w:p>
    <w:p>
      <w:r>
        <w:t>å</w:t>
      </w:r>
    </w:p>
    <w:p>
      <w:r>
        <w:t>Ú</w:t>
      </w:r>
    </w:p>
    <w:p>
      <w:r>
        <w:t>ç</w:t>
      </w:r>
    </w:p>
    <w:p>
      <w:r>
        <w:t>¡</w:t>
      </w:r>
    </w:p>
    <w:p/>
    <w:p>
      <w:r>
        <w:t>Ù</w:t>
      </w:r>
    </w:p>
    <w:p>
      <w:r>
        <w:t>Ú</w:t>
      </w:r>
    </w:p>
    <w:p>
      <w:r>
        <w:t>á</w:t>
      </w:r>
    </w:p>
    <w:p>
      <w:r>
        <w:t>Þ</w:t>
      </w:r>
    </w:p>
    <w:p>
      <w:r>
        <w:t>ë</w:t>
      </w:r>
    </w:p>
    <w:p>
      <w:r>
        <w:t>Ú</w:t>
      </w:r>
    </w:p>
    <w:p>
      <w:r>
        <w:t>ç</w:t>
      </w:r>
    </w:p>
    <w:p>
      <w:r>
        <w:t>Þ</w:t>
      </w:r>
    </w:p>
    <w:p>
      <w:r>
        <w:t>ã</w:t>
      </w:r>
    </w:p>
    <w:p>
      <w:r>
        <w:t>Ü</w:t>
      </w:r>
    </w:p>
    <w:p/>
    <w:p/>
    <w:p>
      <w:r>
        <w:t>è</w:t>
      </w:r>
    </w:p>
    <w:p>
      <w:r>
        <w:t>Ø</w:t>
      </w:r>
    </w:p>
    <w:p>
      <w:r>
        <w:t>Ö</w:t>
      </w:r>
    </w:p>
    <w:p>
      <w:r>
        <w:t>á</w:t>
      </w:r>
    </w:p>
    <w:p>
      <w:r>
        <w:t>Ö</w:t>
      </w:r>
    </w:p>
    <w:p>
      <w:r>
        <w:t>×</w:t>
      </w:r>
    </w:p>
    <w:p>
      <w:r>
        <w:t>á</w:t>
      </w:r>
    </w:p>
    <w:p>
      <w:r>
        <w:t>Ú</w:t>
      </w:r>
    </w:p>
    <w:p/>
    <w:p>
      <w:r>
        <w:t>Ö</w:t>
      </w:r>
    </w:p>
    <w:p>
      <w:r>
        <w:t>ã</w:t>
      </w:r>
    </w:p>
    <w:p>
      <w:r>
        <w:t>Ù</w:t>
      </w:r>
    </w:p>
    <w:p/>
    <w:p>
      <w:r>
        <w:t>ê</w:t>
      </w:r>
    </w:p>
    <w:p>
      <w:r>
        <w:t>è</w:t>
      </w:r>
    </w:p>
    <w:p>
      <w:r>
        <w:t>Ú</w:t>
      </w:r>
    </w:p>
    <w:p>
      <w:r>
        <w:t>ç</w:t>
      </w:r>
    </w:p>
    <w:p>
      <w:r>
        <w:t>¢</w:t>
      </w:r>
    </w:p>
    <w:p>
      <w:r>
        <w:t>Û</w:t>
      </w:r>
    </w:p>
    <w:p>
      <w:r>
        <w:t>ä</w:t>
      </w:r>
    </w:p>
    <w:p>
      <w:r>
        <w:t>Ø</w:t>
      </w:r>
    </w:p>
    <w:p>
      <w:r>
        <w:t>ê</w:t>
      </w:r>
    </w:p>
    <w:p>
      <w:r>
        <w:t>è</w:t>
      </w:r>
    </w:p>
    <w:p>
      <w:r>
        <w:t>Ú</w:t>
      </w:r>
    </w:p>
    <w:p>
      <w:r>
        <w:t>Ù</w:t>
      </w:r>
    </w:p>
    <w:p/>
    <w:p>
      <w:r>
        <w:t>è</w:t>
      </w:r>
    </w:p>
    <w:p>
      <w:r>
        <w:t>ä</w:t>
      </w:r>
    </w:p>
    <w:p>
      <w:r>
        <w:t>á</w:t>
      </w:r>
    </w:p>
    <w:p>
      <w:r>
        <w:t>ê</w:t>
      </w:r>
    </w:p>
    <w:p>
      <w:r>
        <w:t>é</w:t>
      </w:r>
    </w:p>
    <w:p>
      <w:r>
        <w:t>Þ</w:t>
      </w:r>
    </w:p>
    <w:p>
      <w:r>
        <w:t>ä</w:t>
      </w:r>
    </w:p>
    <w:p>
      <w:r>
        <w:t>ã</w:t>
      </w:r>
    </w:p>
    <w:p>
      <w:r>
        <w:t>è</w:t>
      </w:r>
    </w:p>
    <w:p/>
    <w:p>
      <w:r>
        <w:t>é</w:t>
      </w:r>
    </w:p>
    <w:p>
      <w:r>
        <w:t>Ý</w:t>
      </w:r>
    </w:p>
    <w:p>
      <w:r>
        <w:t>Ö</w:t>
      </w:r>
    </w:p>
    <w:p>
      <w:r>
        <w:t>é</w:t>
      </w:r>
    </w:p>
    <w:p/>
    <w:p>
      <w:r>
        <w:t>Ú</w:t>
      </w:r>
    </w:p>
    <w:p>
      <w:r>
        <w:t>ã</w:t>
      </w:r>
    </w:p>
    <w:p>
      <w:r>
        <w:t>Ý</w:t>
      </w:r>
    </w:p>
    <w:p>
      <w:r>
        <w:t>Ö</w:t>
      </w:r>
    </w:p>
    <w:p>
      <w:r>
        <w:t>ã</w:t>
      </w:r>
    </w:p>
    <w:p>
      <w:r>
        <w:t>Ø</w:t>
      </w:r>
    </w:p>
    <w:p>
      <w:r>
        <w:t>Ú</w:t>
      </w:r>
    </w:p>
    <w:p>
      <w:r>
        <w:t>Ù</w:t>
      </w:r>
    </w:p>
    <w:p/>
    <w:p>
      <w:r>
        <w:t>Ø</w:t>
      </w:r>
    </w:p>
    <w:p>
      <w:r>
        <w:t>á</w:t>
      </w:r>
    </w:p>
    <w:p>
      <w:r>
        <w:t>Þ</w:t>
      </w:r>
    </w:p>
    <w:p>
      <w:r>
        <w:t>Ú</w:t>
      </w:r>
    </w:p>
    <w:p>
      <w:r>
        <w:t>ã</w:t>
      </w:r>
    </w:p>
    <w:p>
      <w:r>
        <w:t>é</w:t>
      </w:r>
    </w:p>
    <w:p/>
    <w:p>
      <w:r>
        <w:t>è</w:t>
      </w:r>
    </w:p>
    <w:p>
      <w:r>
        <w:t>Ö</w:t>
      </w:r>
    </w:p>
    <w:p>
      <w:r>
        <w:t>é</w:t>
      </w:r>
    </w:p>
    <w:p>
      <w:r>
        <w:t>Þ</w:t>
      </w:r>
    </w:p>
    <w:p>
      <w:r>
        <w:t>è</w:t>
      </w:r>
    </w:p>
    <w:p>
      <w:r>
        <w:t>Û</w:t>
      </w:r>
    </w:p>
    <w:p>
      <w:r>
        <w:t>Ö</w:t>
      </w:r>
    </w:p>
    <w:p>
      <w:r>
        <w:t>Ø</w:t>
      </w:r>
    </w:p>
    <w:p>
      <w:r>
        <w:t>é</w:t>
      </w:r>
    </w:p>
    <w:p>
      <w:r>
        <w:t>Þ</w:t>
      </w:r>
    </w:p>
    <w:p>
      <w:r>
        <w:t>ä</w:t>
      </w:r>
    </w:p>
    <w:p>
      <w:r>
        <w:t>ã</w:t>
      </w:r>
    </w:p>
    <w:p/>
    <w:p>
      <w:r>
        <w:t>Ö</w:t>
      </w:r>
    </w:p>
    <w:p>
      <w:r>
        <w:t>ã</w:t>
      </w:r>
    </w:p>
    <w:p>
      <w:r>
        <w:t>Ù</w:t>
      </w:r>
    </w:p>
    <w:p/>
    <w:p/>
    <w:p>
      <w:r>
        <w:t>è</w:t>
      </w:r>
    </w:p>
    <w:p>
      <w:r>
        <w:t>é</w:t>
      </w:r>
    </w:p>
    <w:p>
      <w:r>
        <w:t>ç</w:t>
      </w:r>
    </w:p>
    <w:p>
      <w:r>
        <w:t>Ú</w:t>
      </w:r>
    </w:p>
    <w:p>
      <w:r>
        <w:t>Ö</w:t>
      </w:r>
    </w:p>
    <w:p>
      <w:r>
        <w:t>â</w:t>
      </w:r>
    </w:p>
    <w:p>
      <w:r>
        <w:t>á</w:t>
      </w:r>
    </w:p>
    <w:p>
      <w:r>
        <w:t>Þ</w:t>
      </w:r>
    </w:p>
    <w:p>
      <w:r>
        <w:t>ã</w:t>
      </w:r>
    </w:p>
    <w:p>
      <w:r>
        <w:t>Ú</w:t>
      </w:r>
    </w:p>
    <w:p>
      <w:r>
        <w:t>Ù</w:t>
      </w:r>
    </w:p>
    <w:p/>
    <w:p>
      <w:r>
        <w:t>×</w:t>
      </w:r>
    </w:p>
    <w:p>
      <w:r>
        <w:t>ê</w:t>
      </w:r>
    </w:p>
    <w:p>
      <w:r>
        <w:t>è</w:t>
      </w:r>
    </w:p>
    <w:p>
      <w:r>
        <w:t>Þ</w:t>
      </w:r>
    </w:p>
    <w:p>
      <w:r>
        <w:t>ã</w:t>
      </w:r>
    </w:p>
    <w:p>
      <w:r>
        <w:t>Ú</w:t>
      </w:r>
    </w:p>
    <w:p>
      <w:r>
        <w:t>è</w:t>
      </w:r>
    </w:p>
    <w:p>
      <w:r>
        <w:t>è</w:t>
      </w:r>
    </w:p>
    <w:p/>
    <w:p>
      <w:r>
        <w:t>ä</w:t>
      </w:r>
    </w:p>
    <w:p>
      <w:r>
        <w:t>å</w:t>
      </w:r>
    </w:p>
    <w:p>
      <w:r>
        <w:t>Ú</w:t>
      </w:r>
    </w:p>
    <w:p>
      <w:r>
        <w:t>ç</w:t>
      </w:r>
    </w:p>
    <w:p>
      <w:r>
        <w:t>Ö</w:t>
      </w:r>
    </w:p>
    <w:p>
      <w:r>
        <w:t>é</w:t>
      </w:r>
    </w:p>
    <w:p>
      <w:r>
        <w:t>Þ</w:t>
      </w:r>
    </w:p>
    <w:p>
      <w:r>
        <w:t>ä</w:t>
      </w:r>
    </w:p>
    <w:p>
      <w:r>
        <w:t>ã</w:t>
      </w:r>
    </w:p>
    <w:p>
      <w:r>
        <w:t>è</w:t>
      </w:r>
    </w:p>
    <w:p>
      <w:r>
        <w:t>£</w:t>
      </w:r>
    </w:p>
    <w:p/>
    <w:p/>
    <w:p>
      <w:r>
        <w:t>ê</w:t>
      </w:r>
    </w:p>
    <w:p/>
    <w:p/>
    <w:p>
      <w:r>
        <w:t>Ä</w:t>
      </w:r>
    </w:p>
    <w:p>
      <w:r>
        <w:t>å</w:t>
      </w:r>
    </w:p>
    <w:p>
      <w:r>
        <w:t>é</w:t>
      </w:r>
    </w:p>
    <w:p>
      <w:r>
        <w:t>Þ</w:t>
      </w:r>
    </w:p>
    <w:p>
      <w:r>
        <w:t>â</w:t>
      </w:r>
    </w:p>
    <w:p>
      <w:r>
        <w:t>Þ</w:t>
      </w:r>
    </w:p>
    <w:p>
      <w:r>
        <w:t>ï</w:t>
      </w:r>
    </w:p>
    <w:p>
      <w:r>
        <w:t>Ú</w:t>
      </w:r>
    </w:p>
    <w:p>
      <w:r>
        <w:t>Ù</w:t>
      </w:r>
    </w:p>
    <w:p/>
    <w:p>
      <w:r>
        <w:t>¶</w:t>
      </w:r>
    </w:p>
    <w:p>
      <w:r>
        <w:t>Å</w:t>
      </w:r>
    </w:p>
    <w:p>
      <w:r>
        <w:t>¾</w:t>
      </w:r>
    </w:p>
    <w:p/>
    <w:p>
      <w:r>
        <w:t>ì</w:t>
      </w:r>
    </w:p>
    <w:p>
      <w:r>
        <w:t>Þ</w:t>
      </w:r>
    </w:p>
    <w:p>
      <w:r>
        <w:t>é</w:t>
      </w:r>
    </w:p>
    <w:p>
      <w:r>
        <w:t>Ý</w:t>
      </w:r>
    </w:p>
    <w:p/>
    <w:p/>
    <w:p>
      <w:r>
        <w:t>Ç</w:t>
      </w:r>
    </w:p>
    <w:p>
      <w:r>
        <w:t>É</w:t>
      </w:r>
    </w:p>
    <w:p>
      <w:r>
        <w:t>À</w:t>
      </w:r>
    </w:p>
    <w:p/>
    <w:p>
      <w:r>
        <w:t>Æ</w:t>
      </w:r>
    </w:p>
    <w:p>
      <w:r>
        <w:t>ê</w:t>
      </w:r>
    </w:p>
    <w:p>
      <w:r>
        <w:t>Ú</w:t>
      </w:r>
    </w:p>
    <w:p>
      <w:r>
        <w:t>ç</w:t>
      </w:r>
    </w:p>
    <w:p>
      <w:r>
        <w:t>î</w:t>
      </w:r>
    </w:p>
    <w:p/>
    <w:p/>
    <w:p>
      <w:r>
        <w:t>¡</w:t>
      </w:r>
    </w:p>
    <w:p/>
    <w:p>
      <w:r>
        <w:t>Þ</w:t>
      </w:r>
    </w:p>
    <w:p>
      <w:r>
        <w:t>â</w:t>
      </w:r>
    </w:p>
    <w:p>
      <w:r>
        <w:t>å</w:t>
      </w:r>
    </w:p>
    <w:p>
      <w:r>
        <w:t>ç</w:t>
      </w:r>
    </w:p>
    <w:p>
      <w:r>
        <w:t>ä</w:t>
      </w:r>
    </w:p>
    <w:p>
      <w:r>
        <w:t>ë</w:t>
      </w:r>
    </w:p>
    <w:p>
      <w:r>
        <w:t>Þ</w:t>
      </w:r>
    </w:p>
    <w:p>
      <w:r>
        <w:t>ã</w:t>
      </w:r>
    </w:p>
    <w:p>
      <w:r>
        <w:t>Ü</w:t>
      </w:r>
    </w:p>
    <w:p/>
    <w:p>
      <w:r>
        <w:t>Ù</w:t>
      </w:r>
    </w:p>
    <w:p>
      <w:r>
        <w:t>Ö</w:t>
      </w:r>
    </w:p>
    <w:p>
      <w:r>
        <w:t>é</w:t>
      </w:r>
    </w:p>
    <w:p>
      <w:r>
        <w:t>Ö</w:t>
      </w:r>
    </w:p>
    <w:p/>
    <w:p>
      <w:r>
        <w:t>Û</w:t>
      </w:r>
    </w:p>
    <w:p>
      <w:r>
        <w:t>Ú</w:t>
      </w:r>
    </w:p>
    <w:p>
      <w:r>
        <w:t>é</w:t>
      </w:r>
    </w:p>
    <w:p>
      <w:r>
        <w:t>Ø</w:t>
      </w:r>
    </w:p>
    <w:p>
      <w:r>
        <w:t>Ý</w:t>
      </w:r>
    </w:p>
    <w:p>
      <w:r>
        <w:t>Þ</w:t>
      </w:r>
    </w:p>
    <w:p>
      <w:r>
        <w:t>ã</w:t>
      </w:r>
    </w:p>
    <w:p>
      <w:r>
        <w:t>Ü</w:t>
      </w:r>
    </w:p>
    <w:p/>
    <w:p/>
    <w:p>
      <w:r>
        <w:t>×</w:t>
      </w:r>
    </w:p>
    <w:p>
      <w:r>
        <w:t>î</w:t>
      </w:r>
    </w:p>
    <w:p/>
    <w:p/>
    <w:p>
      <w:r>
        <w:t>¨</w:t>
      </w:r>
    </w:p>
    <w:p>
      <w:r>
        <w:t>¥</w:t>
      </w:r>
    </w:p>
    <w:p>
      <w:r>
        <w:t>ı</w:t>
      </w:r>
    </w:p>
    <w:p/>
    <w:p/>
    <w:p>
      <w:r>
        <w:t>Ö</w:t>
      </w:r>
    </w:p>
    <w:p>
      <w:r>
        <w:t>ã</w:t>
      </w:r>
    </w:p>
    <w:p>
      <w:r>
        <w:t>Ù</w:t>
      </w:r>
    </w:p>
    <w:p/>
    <w:p>
      <w:r>
        <w:t>Ú</w:t>
      </w:r>
    </w:p>
    <w:p>
      <w:r>
        <w:t>ã</w:t>
      </w:r>
    </w:p>
    <w:p>
      <w:r>
        <w:t>Ö</w:t>
      </w:r>
    </w:p>
    <w:p>
      <w:r>
        <w:t>×</w:t>
      </w:r>
    </w:p>
    <w:p>
      <w:r>
        <w:t>á</w:t>
      </w:r>
    </w:p>
    <w:p>
      <w:r>
        <w:t>Þ</w:t>
      </w:r>
    </w:p>
    <w:p>
      <w:r>
        <w:t>ã</w:t>
      </w:r>
    </w:p>
    <w:p>
      <w:r>
        <w:t>Ü</w:t>
      </w:r>
    </w:p>
    <w:p/>
    <w:p/>
    <w:p>
      <w:r>
        <w:t>ç</w:t>
      </w:r>
    </w:p>
    <w:p>
      <w:r>
        <w:t>Ú</w:t>
      </w:r>
    </w:p>
    <w:p>
      <w:r>
        <w:t>Ö</w:t>
      </w:r>
    </w:p>
    <w:p>
      <w:r>
        <w:t>á</w:t>
      </w:r>
    </w:p>
    <w:p>
      <w:r>
        <w:t>¢</w:t>
      </w:r>
    </w:p>
    <w:p>
      <w:r>
        <w:t>é</w:t>
      </w:r>
    </w:p>
    <w:p>
      <w:r>
        <w:t>Þ</w:t>
      </w:r>
    </w:p>
    <w:p>
      <w:r>
        <w:t>â</w:t>
      </w:r>
    </w:p>
    <w:p>
      <w:r>
        <w:t>Ú</w:t>
      </w:r>
    </w:p>
    <w:p/>
    <w:p>
      <w:r>
        <w:t>Þ</w:t>
      </w:r>
    </w:p>
    <w:p>
      <w:r>
        <w:t>ã</w:t>
      </w:r>
    </w:p>
    <w:p>
      <w:r>
        <w:t>é</w:t>
      </w:r>
    </w:p>
    <w:p>
      <w:r>
        <w:t>Ú</w:t>
      </w:r>
    </w:p>
    <w:p>
      <w:r>
        <w:t>ç</w:t>
      </w:r>
    </w:p>
    <w:p>
      <w:r>
        <w:t>Ö</w:t>
      </w:r>
    </w:p>
    <w:p>
      <w:r>
        <w:t>Ø</w:t>
      </w:r>
    </w:p>
    <w:p>
      <w:r>
        <w:t>é</w:t>
      </w:r>
    </w:p>
    <w:p>
      <w:r>
        <w:t>Þ</w:t>
      </w:r>
    </w:p>
    <w:p>
      <w:r>
        <w:t>ä</w:t>
      </w:r>
    </w:p>
    <w:p>
      <w:r>
        <w:t>ã</w:t>
      </w:r>
    </w:p>
    <w:p>
      <w:r>
        <w:t>è</w:t>
      </w:r>
    </w:p>
    <w:p/>
    <w:p>
      <w:r>
        <w:t>Û</w:t>
      </w:r>
    </w:p>
    <w:p>
      <w:r>
        <w:t>ä</w:t>
      </w:r>
    </w:p>
    <w:p>
      <w:r>
        <w:t>ç</w:t>
      </w:r>
    </w:p>
    <w:p/>
    <w:p/>
    <w:p>
      <w:r>
        <w:t>¦</w:t>
      </w:r>
    </w:p>
    <w:p>
      <w:r>
        <w:t>¡</w:t>
      </w:r>
    </w:p>
    <w:p>
      <w:r>
        <w:t>¥</w:t>
      </w:r>
    </w:p>
    <w:p>
      <w:r>
        <w:t>¥</w:t>
      </w:r>
    </w:p>
    <w:p>
      <w:r>
        <w:t>¥</w:t>
      </w:r>
    </w:p>
    <w:p>
      <w:r>
        <w:t>€</w:t>
      </w:r>
    </w:p>
    <w:p/>
    <w:p>
      <w:r>
        <w:t>ê</w:t>
      </w:r>
    </w:p>
    <w:p>
      <w:r>
        <w:t>è</w:t>
      </w:r>
    </w:p>
    <w:p>
      <w:r>
        <w:t>Ú</w:t>
      </w:r>
    </w:p>
    <w:p>
      <w:r>
        <w:t>ç</w:t>
      </w:r>
    </w:p>
    <w:p>
      <w:r>
        <w:t>è</w:t>
      </w:r>
    </w:p>
    <w:p/>
    <w:p/>
    <w:p>
      <w:r>
        <w:t>ë</w:t>
      </w:r>
    </w:p>
    <w:p>
      <w:r>
        <w:t>Þ</w:t>
      </w:r>
    </w:p>
    <w:p>
      <w:r>
        <w:t>Ö</w:t>
      </w:r>
    </w:p>
    <w:p/>
    <w:p/>
    <w:p>
      <w:r>
        <w:t>Ì</w:t>
      </w:r>
    </w:p>
    <w:p>
      <w:r>
        <w:t>Ú</w:t>
      </w:r>
    </w:p>
    <w:p>
      <w:r>
        <w:t>×</w:t>
      </w:r>
    </w:p>
    <w:p>
      <w:r>
        <w:t>È</w:t>
      </w:r>
    </w:p>
    <w:p>
      <w:r>
        <w:t>ä</w:t>
      </w:r>
    </w:p>
    <w:p>
      <w:r>
        <w:t>Ø</w:t>
      </w:r>
    </w:p>
    <w:p>
      <w:r>
        <w:t>à</w:t>
      </w:r>
    </w:p>
    <w:p>
      <w:r>
        <w:t>Ú</w:t>
      </w:r>
    </w:p>
    <w:p>
      <w:r>
        <w:t>é</w:t>
      </w:r>
    </w:p>
    <w:p>
      <w:r>
        <w:t>è</w:t>
      </w:r>
    </w:p>
    <w:p/>
    <w:p/>
    <w:p>
      <w:r>
        <w:t>Ö</w:t>
      </w:r>
    </w:p>
    <w:p>
      <w:r>
        <w:t>ã</w:t>
      </w:r>
    </w:p>
    <w:p>
      <w:r>
        <w:t>Ù</w:t>
      </w:r>
    </w:p>
    <w:p/>
    <w:p/>
    <w:p>
      <w:r>
        <w:t>Á</w:t>
      </w:r>
    </w:p>
    <w:p>
      <w:r>
        <w:t>Á</w:t>
      </w:r>
    </w:p>
    <w:p>
      <w:r>
        <w:t>Â</w:t>
      </w:r>
    </w:p>
    <w:p>
      <w:r>
        <w:t>è</w:t>
      </w:r>
    </w:p>
    <w:p/>
    <w:p/>
    <w:p>
      <w:r>
        <w:t>£</w:t>
      </w:r>
    </w:p>
    <w:p/>
    <w:p/>
    <w:p>
      <w:r>
        <w:t>È</w:t>
      </w:r>
    </w:p>
    <w:p>
      <w:r>
        <w:t>ä</w:t>
      </w:r>
    </w:p>
    <w:p>
      <w:r>
        <w:t>á</w:t>
      </w:r>
    </w:p>
    <w:p>
      <w:r>
        <w:t>¢</w:t>
      </w:r>
    </w:p>
    <w:p>
      <w:r>
        <w:t>È</w:t>
      </w:r>
    </w:p>
    <w:p>
      <w:r>
        <w:t>å</w:t>
      </w:r>
    </w:p>
    <w:p>
      <w:r>
        <w:t>Ú</w:t>
      </w:r>
    </w:p>
    <w:p>
      <w:r>
        <w:t>Ú</w:t>
      </w:r>
    </w:p>
    <w:p>
      <w:r>
        <w:t>Ù</w:t>
      </w:r>
    </w:p>
    <w:p/>
    <w:p/>
    <w:p>
      <w:r>
        <w:t>ê</w:t>
      </w:r>
    </w:p>
    <w:p/>
    <w:p/>
    <w:p>
      <w:r>
        <w:t>Ç</w:t>
      </w:r>
    </w:p>
    <w:p>
      <w:r>
        <w:t>Ú</w:t>
      </w:r>
    </w:p>
    <w:p>
      <w:r>
        <w:t>â</w:t>
      </w:r>
    </w:p>
    <w:p>
      <w:r>
        <w:t>ä</w:t>
      </w:r>
    </w:p>
    <w:p>
      <w:r>
        <w:t>é</w:t>
      </w:r>
    </w:p>
    <w:p>
      <w:r>
        <w:t>Ú</w:t>
      </w:r>
    </w:p>
    <w:p/>
    <w:p/>
    <w:p>
      <w:r>
        <w:t>ê</w:t>
      </w:r>
    </w:p>
    <w:p/>
    <w:p/>
    <w:p>
      <w:r>
        <w:t>¾</w:t>
      </w:r>
    </w:p>
    <w:p>
      <w:r>
        <w:t>ã</w:t>
      </w:r>
    </w:p>
    <w:p>
      <w:r>
        <w:t>Ù</w:t>
      </w:r>
    </w:p>
    <w:p>
      <w:r>
        <w:t>Þ</w:t>
      </w:r>
    </w:p>
    <w:p>
      <w:r>
        <w:t>Ö</w:t>
      </w:r>
    </w:p>
    <w:p/>
    <w:p/>
    <w:p>
      <w:r>
        <w:t>¸</w:t>
      </w:r>
    </w:p>
    <w:p>
      <w:r>
        <w:t>ä</w:t>
      </w:r>
    </w:p>
    <w:p>
      <w:r>
        <w:t>ã</w:t>
      </w:r>
    </w:p>
    <w:p>
      <w:r>
        <w:t>é</w:t>
      </w:r>
    </w:p>
    <w:p>
      <w:r>
        <w:t>ç</w:t>
      </w:r>
    </w:p>
    <w:p>
      <w:r>
        <w:t>Ö</w:t>
      </w:r>
    </w:p>
    <w:p>
      <w:r>
        <w:t>Ø</w:t>
      </w:r>
    </w:p>
    <w:p>
      <w:r>
        <w:t>é</w:t>
      </w:r>
    </w:p>
    <w:p/>
    <w:p/>
    <w:p>
      <w:r>
        <w:t>ê</w:t>
      </w:r>
    </w:p>
    <w:p/>
    <w:p/>
    <w:p>
      <w:r>
        <w:t>·</w:t>
      </w:r>
    </w:p>
    <w:p>
      <w:r>
        <w:t>Ö</w:t>
      </w:r>
    </w:p>
    <w:p>
      <w:r>
        <w:t>Ø</w:t>
      </w:r>
    </w:p>
    <w:p>
      <w:r>
        <w:t>à</w:t>
      </w:r>
    </w:p>
    <w:p>
      <w:r>
        <w:t>Ú</w:t>
      </w:r>
    </w:p>
    <w:p>
      <w:r>
        <w:t>ã</w:t>
      </w:r>
    </w:p>
    <w:p>
      <w:r>
        <w:t>Ù</w:t>
      </w:r>
    </w:p>
    <w:p/>
    <w:p>
      <w:r>
        <w:t>¹</w:t>
      </w:r>
    </w:p>
    <w:p>
      <w:r>
        <w:t>Ú</w:t>
      </w:r>
    </w:p>
    <w:p>
      <w:r>
        <w:t>ë</w:t>
      </w:r>
    </w:p>
    <w:p>
      <w:r>
        <w:t>Ú</w:t>
      </w:r>
    </w:p>
    <w:p>
      <w:r>
        <w:t>á</w:t>
      </w:r>
    </w:p>
    <w:p>
      <w:r>
        <w:t>ä</w:t>
      </w:r>
    </w:p>
    <w:p>
      <w:r>
        <w:t>å</w:t>
      </w:r>
    </w:p>
    <w:p>
      <w:r>
        <w:t>Ú</w:t>
      </w:r>
    </w:p>
    <w:p>
      <w:r>
        <w:t>ç</w:t>
      </w:r>
    </w:p>
    <w:p/>
    <w:p/>
    <w:p>
      <w:r>
        <w:t>¶</w:t>
      </w:r>
    </w:p>
    <w:p>
      <w:r>
        <w:t>å</w:t>
      </w:r>
    </w:p>
    <w:p>
      <w:r>
        <w:t>ç</w:t>
      </w:r>
    </w:p>
    <w:p>
      <w:r>
        <w:t>Þ</w:t>
      </w:r>
    </w:p>
    <w:p>
      <w:r>
        <w:t>á</w:t>
      </w:r>
    </w:p>
    <w:p>
      <w:r>
        <w:t>ã</w:t>
      </w:r>
    </w:p>
    <w:p/>
    <w:p>
      <w:r>
        <w:t>§</w:t>
      </w:r>
    </w:p>
    <w:p>
      <w:r>
        <w:t>©</w:t>
      </w:r>
    </w:p>
    <w:p/>
    <w:p>
      <w:r>
        <w:t>¢</w:t>
      </w:r>
    </w:p>
    <w:p/>
    <w:p>
      <w:r>
        <w:t>Â</w:t>
      </w:r>
    </w:p>
    <w:p>
      <w:r>
        <w:t>Ö</w:t>
      </w:r>
    </w:p>
    <w:p>
      <w:r>
        <w:t>î</w:t>
      </w:r>
    </w:p>
    <w:p>
      <w:r>
        <w:t>ã</w:t>
      </w:r>
    </w:p>
    <w:p/>
    <w:p>
      <w:r>
        <w:t>§</w:t>
      </w:r>
    </w:p>
    <w:p>
      <w:r>
        <w:t>©</w:t>
      </w:r>
    </w:p>
    <w:p/>
    <w:p/>
    <w:p>
      <w:r>
        <w:t>ê</w:t>
      </w:r>
    </w:p>
    <w:p/>
    <w:p/>
    <w:p>
      <w:r>
        <w:t>¹</w:t>
      </w:r>
    </w:p>
    <w:p>
      <w:r>
        <w:t>Ú</w:t>
      </w:r>
    </w:p>
    <w:p>
      <w:r>
        <w:t>ë</w:t>
      </w:r>
    </w:p>
    <w:p>
      <w:r>
        <w:t>Ú</w:t>
      </w:r>
    </w:p>
    <w:p>
      <w:r>
        <w:t>á</w:t>
      </w:r>
    </w:p>
    <w:p>
      <w:r>
        <w:t>ä</w:t>
      </w:r>
    </w:p>
    <w:p>
      <w:r>
        <w:t>å</w:t>
      </w:r>
    </w:p>
    <w:p>
      <w:r>
        <w:t>Ú</w:t>
      </w:r>
    </w:p>
    <w:p>
      <w:r>
        <w:t>Ù</w:t>
      </w:r>
    </w:p>
    <w:p/>
    <w:p>
      <w:r>
        <w:t>Ö</w:t>
      </w:r>
    </w:p>
    <w:p/>
    <w:p/>
    <w:p>
      <w:r>
        <w:t>è</w:t>
      </w:r>
    </w:p>
    <w:p>
      <w:r>
        <w:t>Ø</w:t>
      </w:r>
    </w:p>
    <w:p>
      <w:r>
        <w:t>Ö</w:t>
      </w:r>
    </w:p>
    <w:p>
      <w:r>
        <w:t>á</w:t>
      </w:r>
    </w:p>
    <w:p>
      <w:r>
        <w:t>Ö</w:t>
      </w:r>
    </w:p>
    <w:p>
      <w:r>
        <w:t>×</w:t>
      </w:r>
    </w:p>
    <w:p>
      <w:r>
        <w:t>á</w:t>
      </w:r>
    </w:p>
    <w:p>
      <w:r>
        <w:t>Ú</w:t>
      </w:r>
    </w:p>
    <w:p/>
    <w:p>
      <w:r>
        <w:t>×</w:t>
      </w:r>
    </w:p>
    <w:p>
      <w:r>
        <w:t>Ö</w:t>
      </w:r>
    </w:p>
    <w:p>
      <w:r>
        <w:t>Ø</w:t>
      </w:r>
    </w:p>
    <w:p>
      <w:r>
        <w:t>à</w:t>
      </w:r>
    </w:p>
    <w:p>
      <w:r>
        <w:t>Ú</w:t>
      </w:r>
    </w:p>
    <w:p>
      <w:r>
        <w:t>ã</w:t>
      </w:r>
    </w:p>
    <w:p>
      <w:r>
        <w:t>Ù</w:t>
      </w:r>
    </w:p>
    <w:p/>
    <w:p/>
    <w:p>
      <w:r>
        <w:t>Û</w:t>
      </w:r>
    </w:p>
    <w:p>
      <w:r>
        <w:t>ä</w:t>
      </w:r>
    </w:p>
    <w:p>
      <w:r>
        <w:t>ç</w:t>
      </w:r>
    </w:p>
    <w:p/>
    <w:p>
      <w:r>
        <w:t>Ö</w:t>
      </w:r>
    </w:p>
    <w:p/>
    <w:p>
      <w:r>
        <w:t>È</w:t>
      </w:r>
    </w:p>
    <w:p>
      <w:r>
        <w:t>ä</w:t>
      </w:r>
    </w:p>
    <w:p>
      <w:r>
        <w:t>á</w:t>
      </w:r>
    </w:p>
    <w:p>
      <w:r>
        <w:t>Ö</w:t>
      </w:r>
    </w:p>
    <w:p>
      <w:r>
        <w:t>ã</w:t>
      </w:r>
    </w:p>
    <w:p>
      <w:r>
        <w:t>Ö</w:t>
      </w:r>
    </w:p>
    <w:p>
      <w:r>
        <w:t>¢</w:t>
      </w:r>
    </w:p>
    <w:p>
      <w:r>
        <w:t>×</w:t>
      </w:r>
    </w:p>
    <w:p>
      <w:r>
        <w:t>Ö</w:t>
      </w:r>
    </w:p>
    <w:p>
      <w:r>
        <w:t>è</w:t>
      </w:r>
    </w:p>
    <w:p>
      <w:r>
        <w:t>Ú</w:t>
      </w:r>
    </w:p>
    <w:p>
      <w:r>
        <w:t>Ù</w:t>
      </w:r>
    </w:p>
    <w:p/>
    <w:p/>
    <w:p>
      <w:r>
        <w:t>å</w:t>
      </w:r>
    </w:p>
    <w:p>
      <w:r>
        <w:t>ç</w:t>
      </w:r>
    </w:p>
    <w:p>
      <w:r>
        <w:t>ä</w:t>
      </w:r>
    </w:p>
    <w:p>
      <w:r>
        <w:t>ß</w:t>
      </w:r>
    </w:p>
    <w:p>
      <w:r>
        <w:t>Ú</w:t>
      </w:r>
    </w:p>
    <w:p>
      <w:r>
        <w:t>Ø</w:t>
      </w:r>
    </w:p>
    <w:p>
      <w:r>
        <w:t>é</w:t>
      </w:r>
    </w:p>
    <w:p/>
    <w:p>
      <w:r>
        <w:t>ê</w:t>
      </w:r>
    </w:p>
    <w:p>
      <w:r>
        <w:t>è</w:t>
      </w:r>
    </w:p>
    <w:p>
      <w:r>
        <w:t>Þ</w:t>
      </w:r>
    </w:p>
    <w:p>
      <w:r>
        <w:t>ã</w:t>
      </w:r>
    </w:p>
    <w:p>
      <w:r>
        <w:t>Ü</w:t>
      </w:r>
    </w:p>
    <w:p/>
    <w:p/>
    <w:p>
      <w:r>
        <w:t>Ã</w:t>
      </w:r>
    </w:p>
    <w:p>
      <w:r>
        <w:t>Ú</w:t>
      </w:r>
    </w:p>
    <w:p>
      <w:r>
        <w:t>í</w:t>
      </w:r>
    </w:p>
    <w:p>
      <w:r>
        <w:t>é</w:t>
      </w:r>
    </w:p>
    <w:p>
      <w:r>
        <w:t>£</w:t>
      </w:r>
    </w:p>
    <w:p>
      <w:r>
        <w:t>ß</w:t>
      </w:r>
    </w:p>
    <w:p>
      <w:r>
        <w:t>è</w:t>
      </w:r>
    </w:p>
    <w:p/>
    <w:p/>
    <w:p>
      <w:r>
        <w:t>¡</w:t>
      </w:r>
    </w:p>
    <w:p/>
    <w:p/>
    <w:p>
      <w:r>
        <w:t>É</w:t>
      </w:r>
    </w:p>
    <w:p>
      <w:r>
        <w:t>î</w:t>
      </w:r>
    </w:p>
    <w:p>
      <w:r>
        <w:t>å</w:t>
      </w:r>
    </w:p>
    <w:p>
      <w:r>
        <w:t>Ú</w:t>
      </w:r>
    </w:p>
    <w:p>
      <w:r>
        <w:t>È</w:t>
      </w:r>
    </w:p>
    <w:p>
      <w:r>
        <w:t>Ø</w:t>
      </w:r>
    </w:p>
    <w:p>
      <w:r>
        <w:t>ç</w:t>
      </w:r>
    </w:p>
    <w:p>
      <w:r>
        <w:t>Þ</w:t>
      </w:r>
    </w:p>
    <w:p>
      <w:r>
        <w:t>å</w:t>
      </w:r>
    </w:p>
    <w:p>
      <w:r>
        <w:t>é</w:t>
      </w:r>
    </w:p>
    <w:p/>
    <w:p/>
    <w:p>
      <w:r>
        <w:t>¡</w:t>
      </w:r>
    </w:p>
    <w:p/>
    <w:p>
      <w:r>
        <w:t>Ö</w:t>
      </w:r>
    </w:p>
    <w:p>
      <w:r>
        <w:t>ã</w:t>
      </w:r>
    </w:p>
    <w:p>
      <w:r>
        <w:t>Ù</w:t>
      </w:r>
    </w:p>
    <w:p/>
    <w:p/>
    <w:p>
      <w:r>
        <w:t>È</w:t>
      </w:r>
    </w:p>
    <w:p>
      <w:r>
        <w:t>ê</w:t>
      </w:r>
    </w:p>
    <w:p>
      <w:r>
        <w:t>å</w:t>
      </w:r>
    </w:p>
    <w:p>
      <w:r>
        <w:t>Ö</w:t>
      </w:r>
    </w:p>
    <w:p>
      <w:r>
        <w:t>×</w:t>
      </w:r>
    </w:p>
    <w:p>
      <w:r>
        <w:t>Ö</w:t>
      </w:r>
    </w:p>
    <w:p>
      <w:r>
        <w:t>è</w:t>
      </w:r>
    </w:p>
    <w:p>
      <w:r>
        <w:t>Ú</w:t>
      </w:r>
    </w:p>
    <w:p/>
    <w:p/>
    <w:p>
      <w:r>
        <w:t>¡</w:t>
      </w:r>
    </w:p>
    <w:p/>
    <w:p>
      <w:r>
        <w:t>Þ</w:t>
      </w:r>
    </w:p>
    <w:p>
      <w:r>
        <w:t>ã</w:t>
      </w:r>
    </w:p>
    <w:p>
      <w:r>
        <w:t>é</w:t>
      </w:r>
    </w:p>
    <w:p>
      <w:r>
        <w:t>Ú</w:t>
      </w:r>
    </w:p>
    <w:p>
      <w:r>
        <w:t>Ü</w:t>
      </w:r>
    </w:p>
    <w:p>
      <w:r>
        <w:t>ç</w:t>
      </w:r>
    </w:p>
    <w:p>
      <w:r>
        <w:t>Ö</w:t>
      </w:r>
    </w:p>
    <w:p>
      <w:r>
        <w:t>é</w:t>
      </w:r>
    </w:p>
    <w:p>
      <w:r>
        <w:t>Þ</w:t>
      </w:r>
    </w:p>
    <w:p>
      <w:r>
        <w:t>ã</w:t>
      </w:r>
    </w:p>
    <w:p>
      <w:r>
        <w:t>Ü</w:t>
      </w:r>
    </w:p>
    <w:p/>
    <w:p/>
    <w:p>
      <w:r>
        <w:t>Ç</w:t>
      </w:r>
    </w:p>
    <w:p>
      <w:r>
        <w:t>º</w:t>
      </w:r>
    </w:p>
    <w:p>
      <w:r>
        <w:t>È</w:t>
      </w:r>
    </w:p>
    <w:p>
      <w:r>
        <w:t>É</w:t>
      </w:r>
    </w:p>
    <w:p>
      <w:r>
        <w:t>Û</w:t>
      </w:r>
    </w:p>
    <w:p>
      <w:r>
        <w:t>ê</w:t>
      </w:r>
    </w:p>
    <w:p>
      <w:r>
        <w:t>á</w:t>
      </w:r>
    </w:p>
    <w:p/>
    <w:p>
      <w:r>
        <w:t>¶</w:t>
      </w:r>
    </w:p>
    <w:p>
      <w:r>
        <w:t>Å</w:t>
      </w:r>
    </w:p>
    <w:p>
      <w:r>
        <w:t>¾</w:t>
      </w:r>
    </w:p>
    <w:p>
      <w:r>
        <w:t>è</w:t>
      </w:r>
    </w:p>
    <w:p/>
    <w:p/>
    <w:p>
      <w:r>
        <w:t>Ö</w:t>
      </w:r>
    </w:p>
    <w:p>
      <w:r>
        <w:t>ã</w:t>
      </w:r>
    </w:p>
    <w:p>
      <w:r>
        <w:t>Ù</w:t>
      </w:r>
    </w:p>
    <w:p/>
    <w:p/>
    <w:p>
      <w:r>
        <w:t>È</w:t>
      </w:r>
    </w:p>
    <w:p>
      <w:r>
        <w:t>ä</w:t>
      </w:r>
    </w:p>
    <w:p>
      <w:r>
        <w:t>á</w:t>
      </w:r>
    </w:p>
    <w:p>
      <w:r>
        <w:t>Ö</w:t>
      </w:r>
    </w:p>
    <w:p>
      <w:r>
        <w:t>ã</w:t>
      </w:r>
    </w:p>
    <w:p>
      <w:r>
        <w:t>Ö</w:t>
      </w:r>
    </w:p>
    <w:p/>
    <w:p>
      <w:r>
        <w:t>×</w:t>
      </w:r>
    </w:p>
    <w:p>
      <w:r>
        <w:t>á</w:t>
      </w:r>
    </w:p>
    <w:p>
      <w:r>
        <w:t>ä</w:t>
      </w:r>
    </w:p>
    <w:p>
      <w:r>
        <w:t>Ø</w:t>
      </w:r>
    </w:p>
    <w:p>
      <w:r>
        <w:t>à</w:t>
      </w:r>
    </w:p>
    <w:p>
      <w:r>
        <w:t>Ø</w:t>
      </w:r>
    </w:p>
    <w:p>
      <w:r>
        <w:t>Ý</w:t>
      </w:r>
    </w:p>
    <w:p>
      <w:r>
        <w:t>Ö</w:t>
      </w:r>
    </w:p>
    <w:p>
      <w:r>
        <w:t>Þ</w:t>
      </w:r>
    </w:p>
    <w:p>
      <w:r>
        <w:t>ã</w:t>
      </w:r>
    </w:p>
    <w:p/>
    <w:p/>
    <w:p>
      <w:r>
        <w:t>Û</w:t>
      </w:r>
    </w:p>
    <w:p>
      <w:r>
        <w:t>ä</w:t>
      </w:r>
    </w:p>
    <w:p>
      <w:r>
        <w:t>ç</w:t>
      </w:r>
    </w:p>
    <w:p/>
    <w:p/>
    <w:p>
      <w:r>
        <w:t>è</w:t>
      </w:r>
    </w:p>
    <w:p>
      <w:r>
        <w:t>Ú</w:t>
      </w:r>
    </w:p>
    <w:p>
      <w:r>
        <w:t>Ö</w:t>
      </w:r>
    </w:p>
    <w:p>
      <w:r>
        <w:t>â</w:t>
      </w:r>
    </w:p>
    <w:p>
      <w:r>
        <w:t>á</w:t>
      </w:r>
    </w:p>
    <w:p>
      <w:r>
        <w:t>Ú</w:t>
      </w:r>
    </w:p>
    <w:p>
      <w:r>
        <w:t>è</w:t>
      </w:r>
    </w:p>
    <w:p>
      <w:r>
        <w:t>è</w:t>
      </w:r>
    </w:p>
    <w:p/>
    <w:p>
      <w:r>
        <w:t>Û</w:t>
      </w:r>
    </w:p>
    <w:p>
      <w:r>
        <w:t>ç</w:t>
      </w:r>
    </w:p>
    <w:p>
      <w:r>
        <w:t>ä</w:t>
      </w:r>
    </w:p>
    <w:p>
      <w:r>
        <w:t>ã</w:t>
      </w:r>
    </w:p>
    <w:p>
      <w:r>
        <w:t>é</w:t>
      </w:r>
    </w:p>
    <w:p>
      <w:r>
        <w:t>Ú</w:t>
      </w:r>
    </w:p>
    <w:p>
      <w:r>
        <w:t>ã</w:t>
      </w:r>
    </w:p>
    <w:p>
      <w:r>
        <w:t>Ù</w:t>
      </w:r>
    </w:p>
    <w:p>
      <w:r>
        <w:t>¢</w:t>
      </w:r>
    </w:p>
    <w:p>
      <w:r>
        <w:t>×</w:t>
      </w:r>
    </w:p>
    <w:p>
      <w:r>
        <w:t>Ö</w:t>
      </w:r>
    </w:p>
    <w:p>
      <w:r>
        <w:t>Ø</w:t>
      </w:r>
    </w:p>
    <w:p>
      <w:r>
        <w:t>à</w:t>
      </w:r>
    </w:p>
    <w:p>
      <w:r>
        <w:t>Ú</w:t>
      </w:r>
    </w:p>
    <w:p>
      <w:r>
        <w:t>ã</w:t>
      </w:r>
    </w:p>
    <w:p>
      <w:r>
        <w:t>Ù</w:t>
      </w:r>
    </w:p>
    <w:p/>
    <w:p>
      <w:r>
        <w:t>Ø</w:t>
      </w:r>
    </w:p>
    <w:p>
      <w:r>
        <w:t>ä</w:t>
      </w:r>
    </w:p>
    <w:p>
      <w:r>
        <w:t>â</w:t>
      </w:r>
    </w:p>
    <w:p>
      <w:r>
        <w:t>â</w:t>
      </w:r>
    </w:p>
    <w:p>
      <w:r>
        <w:t>ê</w:t>
      </w:r>
    </w:p>
    <w:p>
      <w:r>
        <w:t>ã</w:t>
      </w:r>
    </w:p>
    <w:p>
      <w:r>
        <w:t>Þ</w:t>
      </w:r>
    </w:p>
    <w:p>
      <w:r>
        <w:t>Ø</w:t>
      </w:r>
    </w:p>
    <w:p>
      <w:r>
        <w:t>Ö</w:t>
      </w:r>
    </w:p>
    <w:p>
      <w:r>
        <w:t>é</w:t>
      </w:r>
    </w:p>
    <w:p>
      <w:r>
        <w:t>Þ</w:t>
      </w:r>
    </w:p>
    <w:p>
      <w:r>
        <w:t>ä</w:t>
      </w:r>
    </w:p>
    <w:p>
      <w:r>
        <w:t>ã</w:t>
      </w:r>
    </w:p>
    <w:p/>
    <w:p>
      <w:r>
        <w:t>Ö</w:t>
      </w:r>
    </w:p>
    <w:p>
      <w:r>
        <w:t>ã</w:t>
      </w:r>
    </w:p>
    <w:p>
      <w:r>
        <w:t>Ù</w:t>
      </w:r>
    </w:p>
    <w:p/>
    <w:p>
      <w:r>
        <w:t>è</w:t>
      </w:r>
    </w:p>
    <w:p>
      <w:r>
        <w:t>Ú</w:t>
      </w:r>
    </w:p>
    <w:p>
      <w:r>
        <w:t>Ø</w:t>
      </w:r>
    </w:p>
    <w:p>
      <w:r>
        <w:t>ê</w:t>
      </w:r>
    </w:p>
    <w:p>
      <w:r>
        <w:t>ç</w:t>
      </w:r>
    </w:p>
    <w:p>
      <w:r>
        <w:t>Ú</w:t>
      </w:r>
    </w:p>
    <w:p/>
    <w:p>
      <w:r>
        <w:t>é</w:t>
      </w:r>
    </w:p>
    <w:p>
      <w:r>
        <w:t>ç</w:t>
      </w:r>
    </w:p>
    <w:p>
      <w:r>
        <w:t>Ö</w:t>
      </w:r>
    </w:p>
    <w:p>
      <w:r>
        <w:t>ã</w:t>
      </w:r>
    </w:p>
    <w:p>
      <w:r>
        <w:t>è</w:t>
      </w:r>
    </w:p>
    <w:p>
      <w:r>
        <w:t>Ö</w:t>
      </w:r>
    </w:p>
    <w:p>
      <w:r>
        <w:t>Ø</w:t>
      </w:r>
    </w:p>
    <w:p>
      <w:r>
        <w:t>é</w:t>
      </w:r>
    </w:p>
    <w:p>
      <w:r>
        <w:t>Þ</w:t>
      </w:r>
    </w:p>
    <w:p>
      <w:r>
        <w:t>ä</w:t>
      </w:r>
    </w:p>
    <w:p>
      <w:r>
        <w:t>ã</w:t>
      </w:r>
    </w:p>
    <w:p>
      <w:r>
        <w:t>è</w:t>
      </w:r>
    </w:p>
    <w:p>
      <w:r>
        <w:t>£</w:t>
      </w:r>
    </w:p>
    <w:p/>
    <w:p/>
    <w:p>
      <w:r>
        <w:t>Å</w:t>
      </w:r>
    </w:p>
    <w:p>
      <w:r>
        <w:t>Ç</w:t>
      </w:r>
    </w:p>
    <w:p>
      <w:r>
        <w:t>Ä</w:t>
      </w:r>
    </w:p>
    <w:p>
      <w:r>
        <w:t>¿</w:t>
      </w:r>
    </w:p>
    <w:p>
      <w:r>
        <w:t>º</w:t>
      </w:r>
    </w:p>
    <w:p>
      <w:r>
        <w:t>¸</w:t>
      </w:r>
    </w:p>
    <w:p>
      <w:r>
        <w:t>É</w:t>
      </w:r>
    </w:p>
    <w:p>
      <w:r>
        <w:t>È</w:t>
      </w:r>
    </w:p>
    <w:p/>
    <w:p>
      <w:r>
        <w:t>¶</w:t>
      </w:r>
    </w:p>
    <w:p>
      <w:r>
        <w:t>Ã</w:t>
      </w:r>
    </w:p>
    <w:p>
      <w:r>
        <w:t>¹</w:t>
      </w:r>
    </w:p>
    <w:p/>
    <w:p>
      <w:r>
        <w:t>Ä</w:t>
      </w:r>
    </w:p>
    <w:p>
      <w:r>
        <w:t>É</w:t>
      </w:r>
    </w:p>
    <w:p>
      <w:r>
        <w:t>½</w:t>
      </w:r>
    </w:p>
    <w:p>
      <w:r>
        <w:t>º</w:t>
      </w:r>
    </w:p>
    <w:p>
      <w:r>
        <w:t>Ç</w:t>
      </w:r>
    </w:p>
    <w:p/>
    <w:p>
      <w:r>
        <w:t>Ì</w:t>
      </w:r>
    </w:p>
    <w:p>
      <w:r>
        <w:t>Ä</w:t>
      </w:r>
    </w:p>
    <w:p>
      <w:r>
        <w:t>Ç</w:t>
      </w:r>
    </w:p>
    <w:p>
      <w:r>
        <w:t>À</w:t>
      </w:r>
    </w:p>
    <w:p>
      <w:r>
        <w:t>È</w:t>
      </w:r>
    </w:p>
    <w:p/>
    <w:p/>
    <w:p>
      <w:r>
        <w:t>È</w:t>
      </w:r>
    </w:p>
    <w:p>
      <w:r>
        <w:t>ä</w:t>
      </w:r>
    </w:p>
    <w:p>
      <w:r>
        <w:t>á</w:t>
      </w:r>
    </w:p>
    <w:p>
      <w:r>
        <w:t>Ø</w:t>
      </w:r>
    </w:p>
    <w:p>
      <w:r>
        <w:t>Ö</w:t>
      </w:r>
    </w:p>
    <w:p>
      <w:r>
        <w:t>ã</w:t>
      </w:r>
    </w:p>
    <w:p>
      <w:r>
        <w:t>ë</w:t>
      </w:r>
    </w:p>
    <w:p>
      <w:r>
        <w:t>Ö</w:t>
      </w:r>
    </w:p>
    <w:p>
      <w:r>
        <w:t>è</w:t>
      </w:r>
    </w:p>
    <w:p/>
    <w:p/>
    <w:p>
      <w:r>
        <w:t>ê</w:t>
      </w:r>
    </w:p>
    <w:p/>
    <w:p/>
    <w:p>
      <w:r>
        <w:t>Ç</w:t>
      </w:r>
    </w:p>
    <w:p>
      <w:r>
        <w:t>Ú</w:t>
      </w:r>
    </w:p>
    <w:p>
      <w:r>
        <w:t>å</w:t>
      </w:r>
    </w:p>
    <w:p>
      <w:r>
        <w:t>ä</w:t>
      </w:r>
    </w:p>
    <w:p>
      <w:r>
        <w:t>è</w:t>
      </w:r>
    </w:p>
    <w:p>
      <w:r>
        <w:t>Þ</w:t>
      </w:r>
    </w:p>
    <w:p>
      <w:r>
        <w:t>é</w:t>
      </w:r>
    </w:p>
    <w:p>
      <w:r>
        <w:t>ä</w:t>
      </w:r>
    </w:p>
    <w:p>
      <w:r>
        <w:t>ç</w:t>
      </w:r>
    </w:p>
    <w:p>
      <w:r>
        <w:t>î</w:t>
      </w:r>
    </w:p>
    <w:p/>
    <w:p/>
    <w:p>
      <w:r>
        <w:t>ê</w:t>
      </w:r>
    </w:p>
    <w:p/>
    <w:p/>
    <w:p>
      <w:r>
        <w:t>È</w:t>
      </w:r>
    </w:p>
    <w:p>
      <w:r>
        <w:t>ä</w:t>
      </w:r>
    </w:p>
    <w:p>
      <w:r>
        <w:t>á</w:t>
      </w:r>
    </w:p>
    <w:p>
      <w:r>
        <w:t>Ö</w:t>
      </w:r>
    </w:p>
    <w:p>
      <w:r>
        <w:t>ã</w:t>
      </w:r>
    </w:p>
    <w:p>
      <w:r>
        <w:t>Ö</w:t>
      </w:r>
    </w:p>
    <w:p>
      <w:r>
        <w:t>¢</w:t>
      </w:r>
    </w:p>
    <w:p>
      <w:r>
        <w:t>×</w:t>
      </w:r>
    </w:p>
    <w:p>
      <w:r>
        <w:t>Ö</w:t>
      </w:r>
    </w:p>
    <w:p>
      <w:r>
        <w:t>è</w:t>
      </w:r>
    </w:p>
    <w:p>
      <w:r>
        <w:t>Ú</w:t>
      </w:r>
    </w:p>
    <w:p>
      <w:r>
        <w:t>Ù</w:t>
      </w:r>
    </w:p>
    <w:p/>
    <w:p>
      <w:r>
        <w:t>Ì</w:t>
      </w:r>
    </w:p>
    <w:p>
      <w:r>
        <w:t>Ú</w:t>
      </w:r>
    </w:p>
    <w:p>
      <w:r>
        <w:t>×</w:t>
      </w:r>
    </w:p>
    <w:p>
      <w:r>
        <w:t>¨</w:t>
      </w:r>
    </w:p>
    <w:p/>
    <w:p>
      <w:r>
        <w:t>å</w:t>
      </w:r>
    </w:p>
    <w:p>
      <w:r>
        <w:t>á</w:t>
      </w:r>
    </w:p>
    <w:p>
      <w:r>
        <w:t>Ö</w:t>
      </w:r>
    </w:p>
    <w:p>
      <w:r>
        <w:t>é</w:t>
      </w:r>
    </w:p>
    <w:p>
      <w:r>
        <w:t>Û</w:t>
      </w:r>
    </w:p>
    <w:p>
      <w:r>
        <w:t>ä</w:t>
      </w:r>
    </w:p>
    <w:p>
      <w:r>
        <w:t>ç</w:t>
      </w:r>
    </w:p>
    <w:p>
      <w:r>
        <w:t>â</w:t>
      </w:r>
    </w:p>
    <w:p/>
    <w:p/>
    <w:p>
      <w:r>
        <w:t>ê</w:t>
      </w:r>
    </w:p>
    <w:p/>
    <w:p/>
    <w:p>
      <w:r>
        <w:t>È</w:t>
      </w:r>
    </w:p>
    <w:p>
      <w:r>
        <w:t>ä</w:t>
      </w:r>
    </w:p>
    <w:p>
      <w:r>
        <w:t>á</w:t>
      </w:r>
    </w:p>
    <w:p>
      <w:r>
        <w:t>Ö</w:t>
      </w:r>
    </w:p>
    <w:p>
      <w:r>
        <w:t>ã</w:t>
      </w:r>
    </w:p>
    <w:p>
      <w:r>
        <w:t>Ö</w:t>
      </w:r>
    </w:p>
    <w:p>
      <w:r>
        <w:t>¢</w:t>
      </w:r>
    </w:p>
    <w:p>
      <w:r>
        <w:t>×</w:t>
      </w:r>
    </w:p>
    <w:p>
      <w:r>
        <w:t>Ö</w:t>
      </w:r>
    </w:p>
    <w:p>
      <w:r>
        <w:t>è</w:t>
      </w:r>
    </w:p>
    <w:p>
      <w:r>
        <w:t>Ú</w:t>
      </w:r>
    </w:p>
    <w:p>
      <w:r>
        <w:t>Ù</w:t>
      </w:r>
    </w:p>
    <w:p/>
    <w:p/>
    <w:p>
      <w:r>
        <w:t>Ù</w:t>
      </w:r>
    </w:p>
    <w:p>
      <w:r>
        <w:t>¶</w:t>
      </w:r>
    </w:p>
    <w:p>
      <w:r>
        <w:t>å</w:t>
      </w:r>
    </w:p>
    <w:p>
      <w:r>
        <w:t>å</w:t>
      </w:r>
    </w:p>
    <w:p/>
    <w:p/>
    <w:p>
      <w:r>
        <w:t>Û</w:t>
      </w:r>
    </w:p>
    <w:p>
      <w:r>
        <w:t>ä</w:t>
      </w:r>
    </w:p>
    <w:p>
      <w:r>
        <w:t>ç</w:t>
      </w:r>
    </w:p>
    <w:p/>
    <w:p>
      <w:r>
        <w:t>å</w:t>
      </w:r>
    </w:p>
    <w:p>
      <w:r>
        <w:t>ç</w:t>
      </w:r>
    </w:p>
    <w:p>
      <w:r>
        <w:t>ä</w:t>
      </w:r>
    </w:p>
    <w:p>
      <w:r>
        <w:t>ß</w:t>
      </w:r>
    </w:p>
    <w:p>
      <w:r>
        <w:t>Ú</w:t>
      </w:r>
    </w:p>
    <w:p>
      <w:r>
        <w:t>Ø</w:t>
      </w:r>
    </w:p>
    <w:p>
      <w:r>
        <w:t>é</w:t>
      </w:r>
    </w:p>
    <w:p/>
    <w:p>
      <w:r>
        <w:t>Ù</w:t>
      </w:r>
    </w:p>
    <w:p>
      <w:r>
        <w:t>Þ</w:t>
      </w:r>
    </w:p>
    <w:p>
      <w:r>
        <w:t>è</w:t>
      </w:r>
    </w:p>
    <w:p>
      <w:r>
        <w:t>Ø</w:t>
      </w:r>
    </w:p>
    <w:p>
      <w:r>
        <w:t>ä</w:t>
      </w:r>
    </w:p>
    <w:p>
      <w:r>
        <w:t>ë</w:t>
      </w:r>
    </w:p>
    <w:p>
      <w:r>
        <w:t>Ú</w:t>
      </w:r>
    </w:p>
    <w:p>
      <w:r>
        <w:t>ç</w:t>
      </w:r>
    </w:p>
    <w:p>
      <w:r>
        <w:t>î</w:t>
      </w:r>
    </w:p>
    <w:p/>
    <w:p>
      <w:r>
        <w:t>Ö</w:t>
      </w:r>
    </w:p>
    <w:p>
      <w:r>
        <w:t>ã</w:t>
      </w:r>
    </w:p>
    <w:p>
      <w:r>
        <w:t>Ù</w:t>
      </w:r>
    </w:p>
    <w:p/>
    <w:p>
      <w:r>
        <w:t>â</w:t>
      </w:r>
    </w:p>
    <w:p>
      <w:r>
        <w:t>Ö</w:t>
      </w:r>
    </w:p>
    <w:p>
      <w:r>
        <w:t>ã</w:t>
      </w:r>
    </w:p>
    <w:p>
      <w:r>
        <w:t>Ö</w:t>
      </w:r>
    </w:p>
    <w:p>
      <w:r>
        <w:t>Ü</w:t>
      </w:r>
    </w:p>
    <w:p>
      <w:r>
        <w:t>Ú</w:t>
      </w:r>
    </w:p>
    <w:p>
      <w:r>
        <w:t>â</w:t>
      </w:r>
    </w:p>
    <w:p>
      <w:r>
        <w:t>Ú</w:t>
      </w:r>
    </w:p>
    <w:p>
      <w:r>
        <w:t>ã</w:t>
      </w:r>
    </w:p>
    <w:p>
      <w:r>
        <w:t>é</w:t>
      </w:r>
    </w:p>
    <w:p>
      <w:r>
        <w:t>¡</w:t>
      </w:r>
    </w:p>
    <w:p/>
    <w:p/>
    <w:p>
      <w:r>
        <w:t>Ö</w:t>
      </w:r>
    </w:p>
    <w:p>
      <w:r>
        <w:t>á</w:t>
      </w:r>
    </w:p>
    <w:p>
      <w:r>
        <w:t>á</w:t>
      </w:r>
    </w:p>
    <w:p>
      <w:r>
        <w:t>ä</w:t>
      </w:r>
    </w:p>
    <w:p>
      <w:r>
        <w:t>ì</w:t>
      </w:r>
    </w:p>
    <w:p>
      <w:r>
        <w:t>Þ</w:t>
      </w:r>
    </w:p>
    <w:p>
      <w:r>
        <w:t>ã</w:t>
      </w:r>
    </w:p>
    <w:p>
      <w:r>
        <w:t>Ü</w:t>
      </w:r>
    </w:p>
    <w:p/>
    <w:p>
      <w:r>
        <w:t>ê</w:t>
      </w:r>
    </w:p>
    <w:p>
      <w:r>
        <w:t>è</w:t>
      </w:r>
    </w:p>
    <w:p>
      <w:r>
        <w:t>Ú</w:t>
      </w:r>
    </w:p>
    <w:p>
      <w:r>
        <w:t>ç</w:t>
      </w:r>
    </w:p>
    <w:p>
      <w:r>
        <w:t>è</w:t>
      </w:r>
    </w:p>
    <w:p/>
    <w:p>
      <w:r>
        <w:t>é</w:t>
      </w:r>
    </w:p>
    <w:p>
      <w:r>
        <w:t>ä</w:t>
      </w:r>
    </w:p>
    <w:p/>
    <w:p/>
    <w:p>
      <w:r>
        <w:t>Ö</w:t>
      </w:r>
    </w:p>
    <w:p>
      <w:r>
        <w:t>Ù</w:t>
      </w:r>
    </w:p>
    <w:p>
      <w:r>
        <w:t>Ù</w:t>
      </w:r>
    </w:p>
    <w:p/>
    <w:p/>
    <w:p>
      <w:r>
        <w:t>¡</w:t>
      </w:r>
    </w:p>
    <w:p/>
    <w:p/>
    <w:p>
      <w:r>
        <w:t>Ú</w:t>
      </w:r>
    </w:p>
    <w:p>
      <w:r>
        <w:t>Ù</w:t>
      </w:r>
    </w:p>
    <w:p>
      <w:r>
        <w:t>Þ</w:t>
      </w:r>
    </w:p>
    <w:p>
      <w:r>
        <w:t>é</w:t>
      </w:r>
    </w:p>
    <w:p/>
    <w:p/>
    <w:p>
      <w:r>
        <w:t>¡</w:t>
      </w:r>
    </w:p>
    <w:p/>
    <w:p>
      <w:r>
        <w:t>Ö</w:t>
      </w:r>
    </w:p>
    <w:p>
      <w:r>
        <w:t>ã</w:t>
      </w:r>
    </w:p>
    <w:p>
      <w:r>
        <w:t>Ù</w:t>
      </w:r>
    </w:p>
    <w:p/>
    <w:p/>
    <w:p>
      <w:r>
        <w:t>Ø</w:t>
      </w:r>
    </w:p>
    <w:p>
      <w:r>
        <w:t>ä</w:t>
      </w:r>
    </w:p>
    <w:p>
      <w:r>
        <w:t>â</w:t>
      </w:r>
    </w:p>
    <w:p>
      <w:r>
        <w:t>â</w:t>
      </w:r>
    </w:p>
    <w:p>
      <w:r>
        <w:t>Þ</w:t>
      </w:r>
    </w:p>
    <w:p>
      <w:r>
        <w:t>é</w:t>
      </w:r>
    </w:p>
    <w:p/>
    <w:p/>
    <w:p>
      <w:r>
        <w:t>å</w:t>
      </w:r>
    </w:p>
    <w:p>
      <w:r>
        <w:t>ç</w:t>
      </w:r>
    </w:p>
    <w:p>
      <w:r>
        <w:t>ä</w:t>
      </w:r>
    </w:p>
    <w:p>
      <w:r>
        <w:t>ß</w:t>
      </w:r>
    </w:p>
    <w:p>
      <w:r>
        <w:t>Ú</w:t>
      </w:r>
    </w:p>
    <w:p>
      <w:r>
        <w:t>Ø</w:t>
      </w:r>
    </w:p>
    <w:p>
      <w:r>
        <w:t>é</w:t>
      </w:r>
    </w:p>
    <w:p>
      <w:r>
        <w:t>è</w:t>
      </w:r>
    </w:p>
    <w:p>
      <w:r>
        <w:t>¡</w:t>
      </w:r>
    </w:p>
    <w:p/>
    <w:p>
      <w:r>
        <w:t>ì</w:t>
      </w:r>
    </w:p>
    <w:p>
      <w:r>
        <w:t>Þ</w:t>
      </w:r>
    </w:p>
    <w:p>
      <w:r>
        <w:t>é</w:t>
      </w:r>
    </w:p>
    <w:p>
      <w:r>
        <w:t>Ý</w:t>
      </w:r>
    </w:p>
    <w:p/>
    <w:p>
      <w:r>
        <w:t>Ö</w:t>
      </w:r>
    </w:p>
    <w:p>
      <w:r>
        <w:t>Ù</w:t>
      </w:r>
    </w:p>
    <w:p>
      <w:r>
        <w:t>â</w:t>
      </w:r>
    </w:p>
    <w:p>
      <w:r>
        <w:t>Þ</w:t>
      </w:r>
    </w:p>
    <w:p>
      <w:r>
        <w:t>ã</w:t>
      </w:r>
    </w:p>
    <w:p/>
    <w:p>
      <w:r>
        <w:t>Ø</w:t>
      </w:r>
    </w:p>
    <w:p>
      <w:r>
        <w:t>ä</w:t>
      </w:r>
    </w:p>
    <w:p>
      <w:r>
        <w:t>ã</w:t>
      </w:r>
    </w:p>
    <w:p>
      <w:r>
        <w:t>é</w:t>
      </w:r>
    </w:p>
    <w:p>
      <w:r>
        <w:t>ç</w:t>
      </w:r>
    </w:p>
    <w:p>
      <w:r>
        <w:t>ä</w:t>
      </w:r>
    </w:p>
    <w:p>
      <w:r>
        <w:t>á</w:t>
      </w:r>
    </w:p>
    <w:p/>
    <w:p/>
    <w:p>
      <w:r>
        <w:t>Û</w:t>
      </w:r>
    </w:p>
    <w:p>
      <w:r>
        <w:t>ä</w:t>
      </w:r>
    </w:p>
    <w:p>
      <w:r>
        <w:t>ç</w:t>
      </w:r>
    </w:p>
    <w:p/>
    <w:p>
      <w:r>
        <w:t>Ö</w:t>
      </w:r>
    </w:p>
    <w:p>
      <w:r>
        <w:t>å</w:t>
      </w:r>
    </w:p>
    <w:p>
      <w:r>
        <w:t>å</w:t>
      </w:r>
    </w:p>
    <w:p>
      <w:r>
        <w:t>ç</w:t>
      </w:r>
    </w:p>
    <w:p>
      <w:r>
        <w:t>ä</w:t>
      </w:r>
    </w:p>
    <w:p>
      <w:r>
        <w:t>ë</w:t>
      </w:r>
    </w:p>
    <w:p>
      <w:r>
        <w:t>Ö</w:t>
      </w:r>
    </w:p>
    <w:p>
      <w:r>
        <w:t>á</w:t>
      </w:r>
    </w:p>
    <w:p>
      <w:r>
        <w:t>è</w:t>
      </w:r>
    </w:p>
    <w:p/>
    <w:p>
      <w:r>
        <w:t>Ö</w:t>
      </w:r>
    </w:p>
    <w:p>
      <w:r>
        <w:t>ã</w:t>
      </w:r>
    </w:p>
    <w:p>
      <w:r>
        <w:t>Ù</w:t>
      </w:r>
    </w:p>
    <w:p/>
    <w:p>
      <w:r>
        <w:t>ê</w:t>
      </w:r>
    </w:p>
    <w:p>
      <w:r>
        <w:t>è</w:t>
      </w:r>
    </w:p>
    <w:p>
      <w:r>
        <w:t>Ú</w:t>
      </w:r>
    </w:p>
    <w:p>
      <w:r>
        <w:t>ç</w:t>
      </w:r>
    </w:p>
    <w:p/>
    <w:p/>
    <w:p>
      <w:r>
        <w:t>â</w:t>
      </w:r>
    </w:p>
    <w:p>
      <w:r>
        <w:t>Ö</w:t>
      </w:r>
    </w:p>
    <w:p>
      <w:r>
        <w:t>ã</w:t>
      </w:r>
    </w:p>
    <w:p>
      <w:r>
        <w:t>Ö</w:t>
      </w:r>
    </w:p>
    <w:p>
      <w:r>
        <w:t>Ü</w:t>
      </w:r>
    </w:p>
    <w:p>
      <w:r>
        <w:t>Ú</w:t>
      </w:r>
    </w:p>
    <w:p>
      <w:r>
        <w:t>â</w:t>
      </w:r>
    </w:p>
    <w:p>
      <w:r>
        <w:t>Ú</w:t>
      </w:r>
    </w:p>
    <w:p>
      <w:r>
        <w:t>ã</w:t>
      </w:r>
    </w:p>
    <w:p>
      <w:r>
        <w:t>é</w:t>
      </w:r>
    </w:p>
    <w:p>
      <w:r>
        <w:t>£</w:t>
      </w:r>
    </w:p>
    <w:p/>
    <w:p/>
    <w:p>
      <w:r>
        <w:t>ê</w:t>
      </w:r>
    </w:p>
    <w:p/>
    <w:p/>
    <w:p>
      <w:r>
        <w:t>Â</w:t>
      </w:r>
    </w:p>
    <w:p>
      <w:r>
        <w:t>ê</w:t>
      </w:r>
    </w:p>
    <w:p>
      <w:r>
        <w:t>á</w:t>
      </w:r>
    </w:p>
    <w:p>
      <w:r>
        <w:t>é</w:t>
      </w:r>
    </w:p>
    <w:p>
      <w:r>
        <w:t>Þ</w:t>
      </w:r>
    </w:p>
    <w:p>
      <w:r>
        <w:t>¢</w:t>
      </w:r>
    </w:p>
    <w:p>
      <w:r>
        <w:t>ì</w:t>
      </w:r>
    </w:p>
    <w:p>
      <w:r>
        <w:t>Ö</w:t>
      </w:r>
    </w:p>
    <w:p>
      <w:r>
        <w:t>á</w:t>
      </w:r>
    </w:p>
    <w:p>
      <w:r>
        <w:t>á</w:t>
      </w:r>
    </w:p>
    <w:p>
      <w:r>
        <w:t>Ú</w:t>
      </w:r>
    </w:p>
    <w:p>
      <w:r>
        <w:t>é</w:t>
      </w:r>
    </w:p>
    <w:p/>
    <w:p/>
    <w:p>
      <w:r>
        <w:t>á</w:t>
      </w:r>
    </w:p>
    <w:p>
      <w:r>
        <w:t>ä</w:t>
      </w:r>
    </w:p>
    <w:p>
      <w:r>
        <w:t>Ü</w:t>
      </w:r>
    </w:p>
    <w:p>
      <w:r>
        <w:t>Þ</w:t>
      </w:r>
    </w:p>
    <w:p>
      <w:r>
        <w:t>ã</w:t>
      </w:r>
    </w:p>
    <w:p>
      <w:r>
        <w:t>¡</w:t>
      </w:r>
    </w:p>
    <w:p/>
    <w:p>
      <w:r>
        <w:t>È</w:t>
      </w:r>
    </w:p>
    <w:p>
      <w:r>
        <w:t>ä</w:t>
      </w:r>
    </w:p>
    <w:p>
      <w:r>
        <w:t>á</w:t>
      </w:r>
    </w:p>
    <w:p>
      <w:r>
        <w:t>Ö</w:t>
      </w:r>
    </w:p>
    <w:p>
      <w:r>
        <w:t>ã</w:t>
      </w:r>
    </w:p>
    <w:p>
      <w:r>
        <w:t>Ö</w:t>
      </w:r>
    </w:p>
    <w:p/>
    <w:p/>
    <w:p>
      <w:r>
        <w:t>×</w:t>
      </w:r>
    </w:p>
    <w:p>
      <w:r>
        <w:t>á</w:t>
      </w:r>
    </w:p>
    <w:p>
      <w:r>
        <w:t>ä</w:t>
      </w:r>
    </w:p>
    <w:p>
      <w:r>
        <w:t>Ø</w:t>
      </w:r>
    </w:p>
    <w:p>
      <w:r>
        <w:t>à</w:t>
      </w:r>
    </w:p>
    <w:p>
      <w:r>
        <w:t>Ø</w:t>
      </w:r>
    </w:p>
    <w:p>
      <w:r>
        <w:t>Ý</w:t>
      </w:r>
    </w:p>
    <w:p>
      <w:r>
        <w:t>Ö</w:t>
      </w:r>
    </w:p>
    <w:p>
      <w:r>
        <w:t>Þ</w:t>
      </w:r>
    </w:p>
    <w:p>
      <w:r>
        <w:t>ã</w:t>
      </w:r>
    </w:p>
    <w:p/>
    <w:p/>
    <w:p>
      <w:r>
        <w:t>Þ</w:t>
      </w:r>
    </w:p>
    <w:p>
      <w:r>
        <w:t>ã</w:t>
      </w:r>
    </w:p>
    <w:p>
      <w:r>
        <w:t>é</w:t>
      </w:r>
    </w:p>
    <w:p>
      <w:r>
        <w:t>Ú</w:t>
      </w:r>
    </w:p>
    <w:p>
      <w:r>
        <w:t>Ü</w:t>
      </w:r>
    </w:p>
    <w:p>
      <w:r>
        <w:t>ç</w:t>
      </w:r>
    </w:p>
    <w:p>
      <w:r>
        <w:t>Ö</w:t>
      </w:r>
    </w:p>
    <w:p>
      <w:r>
        <w:t>é</w:t>
      </w:r>
    </w:p>
    <w:p>
      <w:r>
        <w:t>Þ</w:t>
      </w:r>
    </w:p>
    <w:p>
      <w:r>
        <w:t>ä</w:t>
      </w:r>
    </w:p>
    <w:p>
      <w:r>
        <w:t>ã</w:t>
      </w:r>
    </w:p>
    <w:p>
      <w:r>
        <w:t>¡</w:t>
      </w:r>
    </w:p>
    <w:p/>
    <w:p/>
    <w:p>
      <w:r>
        <w:t>Ã</w:t>
      </w:r>
    </w:p>
    <w:p>
      <w:r>
        <w:t>»</w:t>
      </w:r>
    </w:p>
    <w:p>
      <w:r>
        <w:t>É</w:t>
      </w:r>
    </w:p>
    <w:p/>
    <w:p/>
    <w:p>
      <w:r>
        <w:t>â</w:t>
      </w:r>
    </w:p>
    <w:p>
      <w:r>
        <w:t>Þ</w:t>
      </w:r>
    </w:p>
    <w:p>
      <w:r>
        <w:t>ã</w:t>
      </w:r>
    </w:p>
    <w:p>
      <w:r>
        <w:t>é</w:t>
      </w:r>
    </w:p>
    <w:p>
      <w:r>
        <w:t>Þ</w:t>
      </w:r>
    </w:p>
    <w:p>
      <w:r>
        <w:t>ã</w:t>
      </w:r>
    </w:p>
    <w:p>
      <w:r>
        <w:t>Ü</w:t>
      </w:r>
    </w:p>
    <w:p>
      <w:r>
        <w:t>¡</w:t>
      </w:r>
    </w:p>
    <w:p/>
    <w:p>
      <w:r>
        <w:t>Ö</w:t>
      </w:r>
    </w:p>
    <w:p>
      <w:r>
        <w:t>ã</w:t>
      </w:r>
    </w:p>
    <w:p>
      <w:r>
        <w:t>Ù</w:t>
      </w:r>
    </w:p>
    <w:p/>
    <w:p>
      <w:r>
        <w:t>Ö</w:t>
      </w:r>
    </w:p>
    <w:p/>
    <w:p/>
    <w:p>
      <w:r>
        <w:t>ç</w:t>
      </w:r>
    </w:p>
    <w:p>
      <w:r>
        <w:t>Ú</w:t>
      </w:r>
    </w:p>
    <w:p>
      <w:r>
        <w:t>ì</w:t>
      </w:r>
    </w:p>
    <w:p>
      <w:r>
        <w:t>Ö</w:t>
      </w:r>
    </w:p>
    <w:p>
      <w:r>
        <w:t>ç</w:t>
      </w:r>
    </w:p>
    <w:p>
      <w:r>
        <w:t>Ù</w:t>
      </w:r>
    </w:p>
    <w:p/>
    <w:p/>
    <w:p>
      <w:r>
        <w:t>è</w:t>
      </w:r>
    </w:p>
    <w:p>
      <w:r>
        <w:t>î</w:t>
      </w:r>
    </w:p>
    <w:p>
      <w:r>
        <w:t>è</w:t>
      </w:r>
    </w:p>
    <w:p>
      <w:r>
        <w:t>é</w:t>
      </w:r>
    </w:p>
    <w:p>
      <w:r>
        <w:t>Ú</w:t>
      </w:r>
    </w:p>
    <w:p>
      <w:r>
        <w:t>â</w:t>
      </w:r>
    </w:p>
    <w:p/>
    <w:p>
      <w:r>
        <w:t>Û</w:t>
      </w:r>
    </w:p>
    <w:p>
      <w:r>
        <w:t>ä</w:t>
      </w:r>
    </w:p>
    <w:p>
      <w:r>
        <w:t>ç</w:t>
      </w:r>
    </w:p>
    <w:p/>
    <w:p>
      <w:r>
        <w:t>Ù</w:t>
      </w:r>
    </w:p>
    <w:p>
      <w:r>
        <w:t>Ú</w:t>
      </w:r>
    </w:p>
    <w:p>
      <w:r>
        <w:t>Ø</w:t>
      </w:r>
    </w:p>
    <w:p>
      <w:r>
        <w:t>Ú</w:t>
      </w:r>
    </w:p>
    <w:p>
      <w:r>
        <w:t>ã</w:t>
      </w:r>
    </w:p>
    <w:p>
      <w:r>
        <w:t>é</w:t>
      </w:r>
    </w:p>
    <w:p>
      <w:r>
        <w:t>ç</w:t>
      </w:r>
    </w:p>
    <w:p>
      <w:r>
        <w:t>Ö</w:t>
      </w:r>
    </w:p>
    <w:p>
      <w:r>
        <w:t>á</w:t>
      </w:r>
    </w:p>
    <w:p>
      <w:r>
        <w:t>Þ</w:t>
      </w:r>
    </w:p>
    <w:p>
      <w:r>
        <w:t>ï</w:t>
      </w:r>
    </w:p>
    <w:p>
      <w:r>
        <w:t>Ú</w:t>
      </w:r>
    </w:p>
    <w:p>
      <w:r>
        <w:t>Ù</w:t>
      </w:r>
    </w:p>
    <w:p/>
    <w:p>
      <w:r>
        <w:t>ä</w:t>
      </w:r>
    </w:p>
    <w:p>
      <w:r>
        <w:t>å</w:t>
      </w:r>
    </w:p>
    <w:p>
      <w:r>
        <w:t>Ú</w:t>
      </w:r>
    </w:p>
    <w:p>
      <w:r>
        <w:t>ç</w:t>
      </w:r>
    </w:p>
    <w:p>
      <w:r>
        <w:t>Ö</w:t>
      </w:r>
    </w:p>
    <w:p>
      <w:r>
        <w:t>é</w:t>
      </w:r>
    </w:p>
    <w:p>
      <w:r>
        <w:t>Þ</w:t>
      </w:r>
    </w:p>
    <w:p>
      <w:r>
        <w:t>ä</w:t>
      </w:r>
    </w:p>
    <w:p>
      <w:r>
        <w:t>ã</w:t>
      </w:r>
    </w:p>
    <w:p>
      <w:r>
        <w:t>è</w:t>
      </w:r>
    </w:p>
    <w:p>
      <w:r>
        <w:t>£</w:t>
      </w:r>
    </w:p>
    <w:p/>
    <w:p/>
    <w:p>
      <w:r>
        <w:t>¢</w:t>
      </w:r>
    </w:p>
    <w:p/>
    <w:p/>
    <w:p>
      <w:r>
        <w:t>É</w:t>
      </w:r>
    </w:p>
    <w:p>
      <w:r>
        <w:t>Ú</w:t>
      </w:r>
    </w:p>
    <w:p>
      <w:r>
        <w:t>Ø</w:t>
      </w:r>
    </w:p>
    <w:p>
      <w:r>
        <w:t>Ý</w:t>
      </w:r>
    </w:p>
    <w:p/>
    <w:p>
      <w:r>
        <w:t>È</w:t>
      </w:r>
    </w:p>
    <w:p>
      <w:r>
        <w:t>é</w:t>
      </w:r>
    </w:p>
    <w:p>
      <w:r>
        <w:t>Ö</w:t>
      </w:r>
    </w:p>
    <w:p>
      <w:r>
        <w:t>Ø</w:t>
      </w:r>
    </w:p>
    <w:p>
      <w:r>
        <w:t>à</w:t>
      </w:r>
    </w:p>
    <w:p/>
    <w:p/>
    <w:p>
      <w:r>
        <w:t>¯</w:t>
      </w:r>
    </w:p>
    <w:p/>
    <w:p/>
    <w:p>
      <w:r>
        <w:t>Ã</w:t>
      </w:r>
    </w:p>
    <w:p>
      <w:r>
        <w:t>Ú</w:t>
      </w:r>
    </w:p>
    <w:p>
      <w:r>
        <w:t>í</w:t>
      </w:r>
    </w:p>
    <w:p>
      <w:r>
        <w:t>é</w:t>
      </w:r>
    </w:p>
    <w:p>
      <w:r>
        <w:t>£</w:t>
      </w:r>
    </w:p>
    <w:p>
      <w:r>
        <w:t>ß</w:t>
      </w:r>
    </w:p>
    <w:p>
      <w:r>
        <w:t>è</w:t>
      </w:r>
    </w:p>
    <w:p>
      <w:r>
        <w:t>¡</w:t>
      </w:r>
    </w:p>
    <w:p/>
    <w:p>
      <w:r>
        <w:t>É</w:t>
      </w:r>
    </w:p>
    <w:p>
      <w:r>
        <w:t>î</w:t>
      </w:r>
    </w:p>
    <w:p>
      <w:r>
        <w:t>å</w:t>
      </w:r>
    </w:p>
    <w:p>
      <w:r>
        <w:t>Ú</w:t>
      </w:r>
    </w:p>
    <w:p>
      <w:r>
        <w:t>È</w:t>
      </w:r>
    </w:p>
    <w:p>
      <w:r>
        <w:t>Ø</w:t>
      </w:r>
    </w:p>
    <w:p>
      <w:r>
        <w:t>ç</w:t>
      </w:r>
    </w:p>
    <w:p>
      <w:r>
        <w:t>Þ</w:t>
      </w:r>
    </w:p>
    <w:p>
      <w:r>
        <w:t>å</w:t>
      </w:r>
    </w:p>
    <w:p>
      <w:r>
        <w:t>é</w:t>
      </w:r>
    </w:p>
    <w:p>
      <w:r>
        <w:t>¡</w:t>
      </w:r>
    </w:p>
    <w:p/>
    <w:p>
      <w:r>
        <w:t>È</w:t>
      </w:r>
    </w:p>
    <w:p>
      <w:r>
        <w:t>ê</w:t>
      </w:r>
    </w:p>
    <w:p>
      <w:r>
        <w:t>å</w:t>
      </w:r>
    </w:p>
    <w:p>
      <w:r>
        <w:t>Ö</w:t>
      </w:r>
    </w:p>
    <w:p>
      <w:r>
        <w:t>×</w:t>
      </w:r>
    </w:p>
    <w:p>
      <w:r>
        <w:t>Ö</w:t>
      </w:r>
    </w:p>
    <w:p>
      <w:r>
        <w:t>è</w:t>
      </w:r>
    </w:p>
    <w:p>
      <w:r>
        <w:t>Ú</w:t>
      </w:r>
    </w:p>
    <w:p>
      <w:r>
        <w:t>¡</w:t>
      </w:r>
    </w:p>
    <w:p/>
    <w:p>
      <w:r>
        <w:t>É</w:t>
      </w:r>
    </w:p>
    <w:p>
      <w:r>
        <w:t>Ö</w:t>
      </w:r>
    </w:p>
    <w:p>
      <w:r>
        <w:t>Þ</w:t>
      </w:r>
    </w:p>
    <w:p>
      <w:r>
        <w:t>á</w:t>
      </w:r>
    </w:p>
    <w:p>
      <w:r>
        <w:t>ì</w:t>
      </w:r>
    </w:p>
    <w:p>
      <w:r>
        <w:t>Þ</w:t>
      </w:r>
    </w:p>
    <w:p>
      <w:r>
        <w:t>ã</w:t>
      </w:r>
    </w:p>
    <w:p>
      <w:r>
        <w:t>Ù</w:t>
      </w:r>
    </w:p>
    <w:p/>
    <w:p/>
    <w:p>
      <w:r>
        <w:t>¸</w:t>
      </w:r>
    </w:p>
    <w:p>
      <w:r>
        <w:t>È</w:t>
      </w:r>
    </w:p>
    <w:p>
      <w:r>
        <w:t>È</w:t>
      </w:r>
    </w:p>
    <w:p>
      <w:r>
        <w:t>¡</w:t>
      </w:r>
    </w:p>
    <w:p/>
    <w:p>
      <w:r>
        <w:t>¸</w:t>
      </w:r>
    </w:p>
    <w:p>
      <w:r>
        <w:t>ä</w:t>
      </w:r>
    </w:p>
    <w:p>
      <w:r>
        <w:t>ã</w:t>
      </w:r>
    </w:p>
    <w:p>
      <w:r>
        <w:t>é</w:t>
      </w:r>
    </w:p>
    <w:p>
      <w:r>
        <w:t>Ú</w:t>
      </w:r>
    </w:p>
    <w:p>
      <w:r>
        <w:t>í</w:t>
      </w:r>
    </w:p>
    <w:p>
      <w:r>
        <w:t>é</w:t>
      </w:r>
    </w:p>
    <w:p/>
    <w:p>
      <w:r>
        <w:t>¶</w:t>
      </w:r>
    </w:p>
    <w:p>
      <w:r>
        <w:t>Å</w:t>
      </w:r>
    </w:p>
    <w:p>
      <w:r>
        <w:t>¾</w:t>
      </w:r>
    </w:p>
    <w:p>
      <w:r>
        <w:t>¡</w:t>
      </w:r>
    </w:p>
    <w:p/>
    <w:p>
      <w:r>
        <w:t>È</w:t>
      </w:r>
    </w:p>
    <w:p>
      <w:r>
        <w:t>ä</w:t>
      </w:r>
    </w:p>
    <w:p>
      <w:r>
        <w:t>á</w:t>
      </w:r>
    </w:p>
    <w:p>
      <w:r>
        <w:t>Ö</w:t>
      </w:r>
    </w:p>
    <w:p>
      <w:r>
        <w:t>ã</w:t>
      </w:r>
    </w:p>
    <w:p>
      <w:r>
        <w:t>Ö</w:t>
      </w:r>
    </w:p>
    <w:p/>
    <w:p/>
    <w:p>
      <w:r>
        <w:t>½</w:t>
      </w:r>
    </w:p>
    <w:p>
      <w:r>
        <w:t>ê</w:t>
      </w:r>
    </w:p>
    <w:p>
      <w:r>
        <w:t>ã</w:t>
      </w:r>
    </w:p>
    <w:p>
      <w:r>
        <w:t>é</w:t>
      </w:r>
    </w:p>
    <w:p>
      <w:r>
        <w:t>è</w:t>
      </w:r>
    </w:p>
    <w:p>
      <w:r>
        <w:t>Ý</w:t>
      </w:r>
    </w:p>
    <w:p>
      <w:r>
        <w:t>ä</w:t>
      </w:r>
    </w:p>
    <w:p>
      <w:r>
        <w:t>é</w:t>
      </w:r>
    </w:p>
    <w:p/>
    <w:p/>
    <w:p>
      <w:r>
        <w:t>ê</w:t>
      </w:r>
    </w:p>
    <w:p/>
    <w:p/>
    <w:p>
      <w:r>
        <w:t>Ç</w:t>
      </w:r>
    </w:p>
    <w:p>
      <w:r>
        <w:t>Ú</w:t>
      </w:r>
    </w:p>
    <w:p>
      <w:r>
        <w:t>å</w:t>
      </w:r>
    </w:p>
    <w:p>
      <w:r>
        <w:t>ä</w:t>
      </w:r>
    </w:p>
    <w:p>
      <w:r>
        <w:t>è</w:t>
      </w:r>
    </w:p>
    <w:p>
      <w:r>
        <w:t>Þ</w:t>
      </w:r>
    </w:p>
    <w:p>
      <w:r>
        <w:t>é</w:t>
      </w:r>
    </w:p>
    <w:p>
      <w:r>
        <w:t>ä</w:t>
      </w:r>
    </w:p>
    <w:p>
      <w:r>
        <w:t>ç</w:t>
      </w:r>
    </w:p>
    <w:p>
      <w:r>
        <w:t>î</w:t>
      </w:r>
    </w:p>
    <w:p/>
    <w:p/>
    <w:p>
      <w:r>
        <w:t>ê</w:t>
      </w:r>
    </w:p>
    <w:p/>
    <w:p/>
    <w:p>
      <w:r>
        <w:t>¶</w:t>
      </w:r>
    </w:p>
    <w:p>
      <w:r>
        <w:t>¾</w:t>
      </w:r>
    </w:p>
    <w:p/>
    <w:p>
      <w:r>
        <w:t>å</w:t>
      </w:r>
    </w:p>
    <w:p>
      <w:r>
        <w:t>á</w:t>
      </w:r>
    </w:p>
    <w:p>
      <w:r>
        <w:t>Ö</w:t>
      </w:r>
    </w:p>
    <w:p>
      <w:r>
        <w:t>é</w:t>
      </w:r>
    </w:p>
    <w:p>
      <w:r>
        <w:t>Û</w:t>
      </w:r>
    </w:p>
    <w:p>
      <w:r>
        <w:t>ä</w:t>
      </w:r>
    </w:p>
    <w:p>
      <w:r>
        <w:t>ç</w:t>
      </w:r>
    </w:p>
    <w:p>
      <w:r>
        <w:t>â</w:t>
      </w:r>
    </w:p>
    <w:p/>
    <w:p>
      <w:r>
        <w:t>è</w:t>
      </w:r>
    </w:p>
    <w:p>
      <w:r>
        <w:t>Þ</w:t>
      </w:r>
    </w:p>
    <w:p>
      <w:r>
        <w:t>â</w:t>
      </w:r>
    </w:p>
    <w:p>
      <w:r>
        <w:t>å</w:t>
      </w:r>
    </w:p>
    <w:p>
      <w:r>
        <w:t>á</w:t>
      </w:r>
    </w:p>
    <w:p>
      <w:r>
        <w:t>Þ</w:t>
      </w:r>
    </w:p>
    <w:p>
      <w:r>
        <w:t>Û</w:t>
      </w:r>
    </w:p>
    <w:p>
      <w:r>
        <w:t>î</w:t>
      </w:r>
    </w:p>
    <w:p>
      <w:r>
        <w:t>Þ</w:t>
      </w:r>
    </w:p>
    <w:p>
      <w:r>
        <w:t>ã</w:t>
      </w:r>
    </w:p>
    <w:p>
      <w:r>
        <w:t>Ü</w:t>
      </w:r>
    </w:p>
    <w:p/>
    <w:p>
      <w:r>
        <w:t>Ý</w:t>
      </w:r>
    </w:p>
    <w:p>
      <w:r>
        <w:t>Þ</w:t>
      </w:r>
    </w:p>
    <w:p>
      <w:r>
        <w:t>ç</w:t>
      </w:r>
    </w:p>
    <w:p>
      <w:r>
        <w:t>Þ</w:t>
      </w:r>
    </w:p>
    <w:p>
      <w:r>
        <w:t>ã</w:t>
      </w:r>
    </w:p>
    <w:p>
      <w:r>
        <w:t>Ü</w:t>
      </w:r>
    </w:p>
    <w:p/>
    <w:p>
      <w:r>
        <w:t>ä</w:t>
      </w:r>
    </w:p>
    <w:p>
      <w:r>
        <w:t>ã</w:t>
      </w:r>
    </w:p>
    <w:p/>
    <w:p>
      <w:r>
        <w:t>È</w:t>
      </w:r>
    </w:p>
    <w:p>
      <w:r>
        <w:t>ä</w:t>
      </w:r>
    </w:p>
    <w:p>
      <w:r>
        <w:t>á</w:t>
      </w:r>
    </w:p>
    <w:p>
      <w:r>
        <w:t>Ö</w:t>
      </w:r>
    </w:p>
    <w:p>
      <w:r>
        <w:t>ã</w:t>
      </w:r>
    </w:p>
    <w:p>
      <w:r>
        <w:t>Ö</w:t>
      </w:r>
    </w:p>
    <w:p/>
    <w:p/>
    <w:p>
      <w:r>
        <w:t>ê</w:t>
      </w:r>
    </w:p>
    <w:p/>
    <w:p/>
    <w:p>
      <w:r>
        <w:t>·</w:t>
      </w:r>
    </w:p>
    <w:p>
      <w:r>
        <w:t>ê</w:t>
      </w:r>
    </w:p>
    <w:p>
      <w:r>
        <w:t>Þ</w:t>
      </w:r>
    </w:p>
    <w:p>
      <w:r>
        <w:t>á</w:t>
      </w:r>
    </w:p>
    <w:p>
      <w:r>
        <w:t>é</w:t>
      </w:r>
    </w:p>
    <w:p/>
    <w:p/>
    <w:p>
      <w:r>
        <w:t>¶</w:t>
      </w:r>
    </w:p>
    <w:p>
      <w:r>
        <w:t>¾</w:t>
      </w:r>
    </w:p>
    <w:p/>
    <w:p/>
    <w:p>
      <w:r>
        <w:t>¢</w:t>
      </w:r>
    </w:p>
    <w:p>
      <w:r>
        <w:t>×</w:t>
      </w:r>
    </w:p>
    <w:p>
      <w:r>
        <w:t>Ö</w:t>
      </w:r>
    </w:p>
    <w:p>
      <w:r>
        <w:t>è</w:t>
      </w:r>
    </w:p>
    <w:p>
      <w:r>
        <w:t>Ú</w:t>
      </w:r>
    </w:p>
    <w:p>
      <w:r>
        <w:t>Ù</w:t>
      </w:r>
    </w:p>
    <w:p/>
    <w:p>
      <w:r>
        <w:t>ç</w:t>
      </w:r>
    </w:p>
    <w:p>
      <w:r>
        <w:t>Ú</w:t>
      </w:r>
    </w:p>
    <w:p>
      <w:r>
        <w:t>è</w:t>
      </w:r>
    </w:p>
    <w:p>
      <w:r>
        <w:t>ê</w:t>
      </w:r>
    </w:p>
    <w:p>
      <w:r>
        <w:t>â</w:t>
      </w:r>
    </w:p>
    <w:p>
      <w:r>
        <w:t>Ú</w:t>
      </w:r>
    </w:p>
    <w:p/>
    <w:p/>
    <w:p>
      <w:r>
        <w:t>å</w:t>
      </w:r>
    </w:p>
    <w:p>
      <w:r>
        <w:t>Ö</w:t>
      </w:r>
    </w:p>
    <w:p>
      <w:r>
        <w:t>ç</w:t>
      </w:r>
    </w:p>
    <w:p>
      <w:r>
        <w:t>è</w:t>
      </w:r>
    </w:p>
    <w:p>
      <w:r>
        <w:t>Þ</w:t>
      </w:r>
    </w:p>
    <w:p>
      <w:r>
        <w:t>ã</w:t>
      </w:r>
    </w:p>
    <w:p>
      <w:r>
        <w:t>Ü</w:t>
      </w:r>
    </w:p>
    <w:p/>
    <w:p/>
    <w:p>
      <w:r>
        <w:t>Ö</w:t>
      </w:r>
    </w:p>
    <w:p>
      <w:r>
        <w:t>ã</w:t>
      </w:r>
    </w:p>
    <w:p>
      <w:r>
        <w:t>Ù</w:t>
      </w:r>
    </w:p>
    <w:p/>
    <w:p>
      <w:r>
        <w:t>å</w:t>
      </w:r>
    </w:p>
    <w:p>
      <w:r>
        <w:t>ç</w:t>
      </w:r>
    </w:p>
    <w:p>
      <w:r>
        <w:t>ä</w:t>
      </w:r>
    </w:p>
    <w:p>
      <w:r>
        <w:t>Û</w:t>
      </w:r>
    </w:p>
    <w:p>
      <w:r>
        <w:t>Þ</w:t>
      </w:r>
    </w:p>
    <w:p>
      <w:r>
        <w:t>á</w:t>
      </w:r>
    </w:p>
    <w:p>
      <w:r>
        <w:t>Ú</w:t>
      </w:r>
    </w:p>
    <w:p/>
    <w:p>
      <w:r>
        <w:t>Ø</w:t>
      </w:r>
    </w:p>
    <w:p>
      <w:r>
        <w:t>ç</w:t>
      </w:r>
    </w:p>
    <w:p>
      <w:r>
        <w:t>Ú</w:t>
      </w:r>
    </w:p>
    <w:p>
      <w:r>
        <w:t>Ö</w:t>
      </w:r>
    </w:p>
    <w:p>
      <w:r>
        <w:t>é</w:t>
      </w:r>
    </w:p>
    <w:p>
      <w:r>
        <w:t>Þ</w:t>
      </w:r>
    </w:p>
    <w:p>
      <w:r>
        <w:t>ä</w:t>
      </w:r>
    </w:p>
    <w:p>
      <w:r>
        <w:t>ã</w:t>
      </w:r>
    </w:p>
    <w:p/>
    <w:p/>
    <w:p>
      <w:r>
        <w:t>£</w:t>
      </w:r>
    </w:p>
    <w:p/>
    <w:p/>
    <w:p>
      <w:r>
        <w:t>ê</w:t>
      </w:r>
    </w:p>
    <w:p/>
    <w:p/>
    <w:p>
      <w:r>
        <w:t>¾</w:t>
      </w:r>
    </w:p>
    <w:p>
      <w:r>
        <w:t>ã</w:t>
      </w:r>
    </w:p>
    <w:p>
      <w:r>
        <w:t>é</w:t>
      </w:r>
    </w:p>
    <w:p>
      <w:r>
        <w:t>Ú</w:t>
      </w:r>
    </w:p>
    <w:p>
      <w:r>
        <w:t>Ü</w:t>
      </w:r>
    </w:p>
    <w:p>
      <w:r>
        <w:t>ç</w:t>
      </w:r>
    </w:p>
    <w:p>
      <w:r>
        <w:t>Ö</w:t>
      </w:r>
    </w:p>
    <w:p>
      <w:r>
        <w:t>é</w:t>
      </w:r>
    </w:p>
    <w:p>
      <w:r>
        <w:t>Ú</w:t>
      </w:r>
    </w:p>
    <w:p>
      <w:r>
        <w:t>Ù</w:t>
      </w:r>
    </w:p>
    <w:p/>
    <w:p/>
    <w:p>
      <w:r>
        <w:t>È</w:t>
      </w:r>
    </w:p>
    <w:p>
      <w:r>
        <w:t>ä</w:t>
      </w:r>
    </w:p>
    <w:p>
      <w:r>
        <w:t>á</w:t>
      </w:r>
    </w:p>
    <w:p>
      <w:r>
        <w:t>Ö</w:t>
      </w:r>
    </w:p>
    <w:p>
      <w:r>
        <w:t>ã</w:t>
      </w:r>
    </w:p>
    <w:p>
      <w:r>
        <w:t>Ö</w:t>
      </w:r>
    </w:p>
    <w:p/>
    <w:p/>
    <w:p>
      <w:r>
        <w:t>×</w:t>
      </w:r>
    </w:p>
    <w:p>
      <w:r>
        <w:t>á</w:t>
      </w:r>
    </w:p>
    <w:p>
      <w:r>
        <w:t>ä</w:t>
      </w:r>
    </w:p>
    <w:p>
      <w:r>
        <w:t>Ø</w:t>
      </w:r>
    </w:p>
    <w:p>
      <w:r>
        <w:t>à</w:t>
      </w:r>
    </w:p>
    <w:p>
      <w:r>
        <w:t>Ø</w:t>
      </w:r>
    </w:p>
    <w:p>
      <w:r>
        <w:t>Ý</w:t>
      </w:r>
    </w:p>
    <w:p>
      <w:r>
        <w:t>Ö</w:t>
      </w:r>
    </w:p>
    <w:p>
      <w:r>
        <w:t>Þ</w:t>
      </w:r>
    </w:p>
    <w:p>
      <w:r>
        <w:t>ã</w:t>
      </w:r>
    </w:p>
    <w:p/>
    <w:p>
      <w:r>
        <w:t>Û</w:t>
      </w:r>
    </w:p>
    <w:p>
      <w:r>
        <w:t>ä</w:t>
      </w:r>
    </w:p>
    <w:p>
      <w:r>
        <w:t>ç</w:t>
      </w:r>
    </w:p>
    <w:p/>
    <w:p>
      <w:r>
        <w:t>å</w:t>
      </w:r>
    </w:p>
    <w:p>
      <w:r>
        <w:t>Ö</w:t>
      </w:r>
    </w:p>
    <w:p>
      <w:r>
        <w:t>î</w:t>
      </w:r>
    </w:p>
    <w:p>
      <w:r>
        <w:t>â</w:t>
      </w:r>
    </w:p>
    <w:p>
      <w:r>
        <w:t>Ú</w:t>
      </w:r>
    </w:p>
    <w:p>
      <w:r>
        <w:t>ã</w:t>
      </w:r>
    </w:p>
    <w:p>
      <w:r>
        <w:t>é</w:t>
      </w:r>
    </w:p>
    <w:p>
      <w:r>
        <w:t>è</w:t>
      </w:r>
    </w:p>
    <w:p/>
    <w:p>
      <w:r>
        <w:t>Ö</w:t>
      </w:r>
    </w:p>
    <w:p>
      <w:r>
        <w:t>ã</w:t>
      </w:r>
    </w:p>
    <w:p>
      <w:r>
        <w:t>Ù</w:t>
      </w:r>
    </w:p>
    <w:p/>
    <w:p/>
    <w:p>
      <w:r>
        <w:t>Ã</w:t>
      </w:r>
    </w:p>
    <w:p>
      <w:r>
        <w:t>»</w:t>
      </w:r>
    </w:p>
    <w:p>
      <w:r>
        <w:t>É</w:t>
      </w:r>
    </w:p>
    <w:p/>
    <w:p/>
    <w:p>
      <w:r>
        <w:t>è</w:t>
      </w:r>
    </w:p>
    <w:p>
      <w:r>
        <w:t>ê</w:t>
      </w:r>
    </w:p>
    <w:p>
      <w:r>
        <w:t>×</w:t>
      </w:r>
    </w:p>
    <w:p>
      <w:r>
        <w:t>è</w:t>
      </w:r>
    </w:p>
    <w:p>
      <w:r>
        <w:t>Ø</w:t>
      </w:r>
    </w:p>
    <w:p>
      <w:r>
        <w:t>ç</w:t>
      </w:r>
    </w:p>
    <w:p>
      <w:r>
        <w:t>Þ</w:t>
      </w:r>
    </w:p>
    <w:p>
      <w:r>
        <w:t>å</w:t>
      </w:r>
    </w:p>
    <w:p>
      <w:r>
        <w:t>é</w:t>
      </w:r>
    </w:p>
    <w:p>
      <w:r>
        <w:t>Þ</w:t>
      </w:r>
    </w:p>
    <w:p>
      <w:r>
        <w:t>ä</w:t>
      </w:r>
    </w:p>
    <w:p>
      <w:r>
        <w:t>ã</w:t>
      </w:r>
    </w:p>
    <w:p>
      <w:r>
        <w:t>è</w:t>
      </w:r>
    </w:p>
    <w:p/>
    <w:p/>
    <w:p>
      <w:r>
        <w:t>ê</w:t>
      </w:r>
    </w:p>
    <w:p/>
    <w:p/>
    <w:p>
      <w:r>
        <w:t>¶</w:t>
      </w:r>
    </w:p>
    <w:p>
      <w:r>
        <w:t>ê</w:t>
      </w:r>
    </w:p>
    <w:p>
      <w:r>
        <w:t>é</w:t>
      </w:r>
    </w:p>
    <w:p>
      <w:r>
        <w:t>ä</w:t>
      </w:r>
    </w:p>
    <w:p>
      <w:r>
        <w:t>â</w:t>
      </w:r>
    </w:p>
    <w:p>
      <w:r>
        <w:t>Ö</w:t>
      </w:r>
    </w:p>
    <w:p>
      <w:r>
        <w:t>é</w:t>
      </w:r>
    </w:p>
    <w:p>
      <w:r>
        <w:t>Ú</w:t>
      </w:r>
    </w:p>
    <w:p>
      <w:r>
        <w:t>Ù</w:t>
      </w:r>
    </w:p>
    <w:p/>
    <w:p>
      <w:r>
        <w:t>å</w:t>
      </w:r>
    </w:p>
    <w:p>
      <w:r>
        <w:t>Ú</w:t>
      </w:r>
    </w:p>
    <w:p>
      <w:r>
        <w:t>ç</w:t>
      </w:r>
    </w:p>
    <w:p>
      <w:r>
        <w:t>è</w:t>
      </w:r>
    </w:p>
    <w:p>
      <w:r>
        <w:t>ä</w:t>
      </w:r>
    </w:p>
    <w:p>
      <w:r>
        <w:t>ã</w:t>
      </w:r>
    </w:p>
    <w:p>
      <w:r>
        <w:t>Ö</w:t>
      </w:r>
    </w:p>
    <w:p>
      <w:r>
        <w:t>á</w:t>
      </w:r>
    </w:p>
    <w:p>
      <w:r>
        <w:t>Þ</w:t>
      </w:r>
    </w:p>
    <w:p>
      <w:r>
        <w:t>ï</w:t>
      </w:r>
    </w:p>
    <w:p>
      <w:r>
        <w:t>Ú</w:t>
      </w:r>
    </w:p>
    <w:p>
      <w:r>
        <w:t>Ù</w:t>
      </w:r>
    </w:p>
    <w:p/>
    <w:p>
      <w:r>
        <w:t>Ú</w:t>
      </w:r>
    </w:p>
    <w:p>
      <w:r>
        <w:t>â</w:t>
      </w:r>
    </w:p>
    <w:p>
      <w:r>
        <w:t>Ö</w:t>
      </w:r>
    </w:p>
    <w:p>
      <w:r>
        <w:t>Þ</w:t>
      </w:r>
    </w:p>
    <w:p>
      <w:r>
        <w:t>á</w:t>
      </w:r>
    </w:p>
    <w:p/>
    <w:p>
      <w:r>
        <w:t>ä</w:t>
      </w:r>
    </w:p>
    <w:p>
      <w:r>
        <w:t>ê</w:t>
      </w:r>
    </w:p>
    <w:p>
      <w:r>
        <w:t>é</w:t>
      </w:r>
    </w:p>
    <w:p>
      <w:r>
        <w:t>ç</w:t>
      </w:r>
    </w:p>
    <w:p>
      <w:r>
        <w:t>Ú</w:t>
      </w:r>
    </w:p>
    <w:p>
      <w:r>
        <w:t>Ö</w:t>
      </w:r>
    </w:p>
    <w:p>
      <w:r>
        <w:t>Ø</w:t>
      </w:r>
    </w:p>
    <w:p>
      <w:r>
        <w:t>Ý</w:t>
      </w:r>
    </w:p>
    <w:p/>
    <w:p>
      <w:r>
        <w:t>Û</w:t>
      </w:r>
    </w:p>
    <w:p>
      <w:r>
        <w:t>ä</w:t>
      </w:r>
    </w:p>
    <w:p>
      <w:r>
        <w:t>ç</w:t>
      </w:r>
    </w:p>
    <w:p/>
    <w:p>
      <w:r>
        <w:t>Þ</w:t>
      </w:r>
    </w:p>
    <w:p>
      <w:r>
        <w:t>â</w:t>
      </w:r>
    </w:p>
    <w:p>
      <w:r>
        <w:t>å</w:t>
      </w:r>
    </w:p>
    <w:p>
      <w:r>
        <w:t>ç</w:t>
      </w:r>
    </w:p>
    <w:p>
      <w:r>
        <w:t>ä</w:t>
      </w:r>
    </w:p>
    <w:p>
      <w:r>
        <w:t>ë</w:t>
      </w:r>
    </w:p>
    <w:p>
      <w:r>
        <w:t>Ú</w:t>
      </w:r>
    </w:p>
    <w:p>
      <w:r>
        <w:t>Ù</w:t>
      </w:r>
    </w:p>
    <w:p/>
    <w:p/>
    <w:p>
      <w:r>
        <w:t>Ú</w:t>
      </w:r>
    </w:p>
    <w:p>
      <w:r>
        <w:t>ã</w:t>
      </w:r>
    </w:p>
    <w:p>
      <w:r>
        <w:t>Ü</w:t>
      </w:r>
    </w:p>
    <w:p>
      <w:r>
        <w:t>Ö</w:t>
      </w:r>
    </w:p>
    <w:p>
      <w:r>
        <w:t>Ü</w:t>
      </w:r>
    </w:p>
    <w:p>
      <w:r>
        <w:t>Ú</w:t>
      </w:r>
    </w:p>
    <w:p>
      <w:r>
        <w:t>â</w:t>
      </w:r>
    </w:p>
    <w:p>
      <w:r>
        <w:t>Ú</w:t>
      </w:r>
    </w:p>
    <w:p>
      <w:r>
        <w:t>ã</w:t>
      </w:r>
    </w:p>
    <w:p>
      <w:r>
        <w:t>é</w:t>
      </w:r>
    </w:p>
    <w:p>
      <w:r>
        <w:t>£</w:t>
      </w:r>
    </w:p>
    <w:p/>
    <w:p/>
    <w:p>
      <w:r>
        <w:t>ê</w:t>
      </w:r>
    </w:p>
    <w:p/>
    <w:p/>
    <w:p>
      <w:r>
        <w:t>º</w:t>
      </w:r>
    </w:p>
    <w:p>
      <w:r>
        <w:t>ã</w:t>
      </w:r>
    </w:p>
    <w:p>
      <w:r>
        <w:t>Ö</w:t>
      </w:r>
    </w:p>
    <w:p>
      <w:r>
        <w:t>×</w:t>
      </w:r>
    </w:p>
    <w:p>
      <w:r>
        <w:t>á</w:t>
      </w:r>
    </w:p>
    <w:p>
      <w:r>
        <w:t>Ú</w:t>
      </w:r>
    </w:p>
    <w:p>
      <w:r>
        <w:t>Ù</w:t>
      </w:r>
    </w:p>
    <w:p/>
    <w:p>
      <w:r>
        <w:t>è</w:t>
      </w:r>
    </w:p>
    <w:p>
      <w:r>
        <w:t>Ú</w:t>
      </w:r>
    </w:p>
    <w:p>
      <w:r>
        <w:t>Ø</w:t>
      </w:r>
    </w:p>
    <w:p>
      <w:r>
        <w:t>ê</w:t>
      </w:r>
    </w:p>
    <w:p>
      <w:r>
        <w:t>ç</w:t>
      </w:r>
    </w:p>
    <w:p>
      <w:r>
        <w:t>Ú</w:t>
      </w:r>
    </w:p>
    <w:p/>
    <w:p>
      <w:r>
        <w:t>ä</w:t>
      </w:r>
    </w:p>
    <w:p>
      <w:r>
        <w:t>ã</w:t>
      </w:r>
    </w:p>
    <w:p>
      <w:r>
        <w:t>×</w:t>
      </w:r>
    </w:p>
    <w:p>
      <w:r>
        <w:t>ä</w:t>
      </w:r>
    </w:p>
    <w:p>
      <w:r>
        <w:t>Ö</w:t>
      </w:r>
    </w:p>
    <w:p>
      <w:r>
        <w:t>ç</w:t>
      </w:r>
    </w:p>
    <w:p>
      <w:r>
        <w:t>Ù</w:t>
      </w:r>
    </w:p>
    <w:p>
      <w:r>
        <w:t>Þ</w:t>
      </w:r>
    </w:p>
    <w:p>
      <w:r>
        <w:t>ã</w:t>
      </w:r>
    </w:p>
    <w:p>
      <w:r>
        <w:t>Ü</w:t>
      </w:r>
    </w:p>
    <w:p/>
    <w:p>
      <w:r>
        <w:t>ë</w:t>
      </w:r>
    </w:p>
    <w:p>
      <w:r>
        <w:t>Þ</w:t>
      </w:r>
    </w:p>
    <w:p>
      <w:r>
        <w:t>Ö</w:t>
      </w:r>
    </w:p>
    <w:p/>
    <w:p/>
    <w:p>
      <w:r>
        <w:t>Ä</w:t>
      </w:r>
    </w:p>
    <w:p>
      <w:r>
        <w:t>à</w:t>
      </w:r>
    </w:p>
    <w:p>
      <w:r>
        <w:t>é</w:t>
      </w:r>
    </w:p>
    <w:p>
      <w:r>
        <w:t>ä</w:t>
      </w:r>
    </w:p>
    <w:p/>
    <w:p/>
    <w:p>
      <w:r>
        <w:t>ì</w:t>
      </w:r>
    </w:p>
    <w:p>
      <w:r>
        <w:t>Ö</w:t>
      </w:r>
    </w:p>
    <w:p>
      <w:r>
        <w:t>á</w:t>
      </w:r>
    </w:p>
    <w:p>
      <w:r>
        <w:t>á</w:t>
      </w:r>
    </w:p>
    <w:p>
      <w:r>
        <w:t>Ú</w:t>
      </w:r>
    </w:p>
    <w:p>
      <w:r>
        <w:t>é</w:t>
      </w:r>
    </w:p>
    <w:p/>
    <w:p>
      <w:r>
        <w:t>Ö</w:t>
      </w:r>
    </w:p>
    <w:p>
      <w:r>
        <w:t>ê</w:t>
      </w:r>
    </w:p>
    <w:p>
      <w:r>
        <w:t>é</w:t>
      </w:r>
    </w:p>
    <w:p>
      <w:r>
        <w:t>Ý</w:t>
      </w:r>
    </w:p>
    <w:p>
      <w:r>
        <w:t>Ú</w:t>
      </w:r>
    </w:p>
    <w:p>
      <w:r>
        <w:t>ã</w:t>
      </w:r>
    </w:p>
    <w:p>
      <w:r>
        <w:t>é</w:t>
      </w:r>
    </w:p>
    <w:p>
      <w:r>
        <w:t>Þ</w:t>
      </w:r>
    </w:p>
    <w:p>
      <w:r>
        <w:t>Ø</w:t>
      </w:r>
    </w:p>
    <w:p>
      <w:r>
        <w:t>Ö</w:t>
      </w:r>
    </w:p>
    <w:p>
      <w:r>
        <w:t>é</w:t>
      </w:r>
    </w:p>
    <w:p>
      <w:r>
        <w:t>Þ</w:t>
      </w:r>
    </w:p>
    <w:p>
      <w:r>
        <w:t>ä</w:t>
      </w:r>
    </w:p>
    <w:p>
      <w:r>
        <w:t>ã</w:t>
      </w:r>
    </w:p>
    <w:p>
      <w:r>
        <w:t>£</w:t>
      </w:r>
    </w:p>
    <w:p/>
    <w:p/>
    <w:p>
      <w:r>
        <w:t>¢</w:t>
      </w:r>
    </w:p>
    <w:p>
      <w:r>
        <w:t>É</w:t>
      </w:r>
    </w:p>
    <w:p>
      <w:r>
        <w:t>Ú</w:t>
      </w:r>
    </w:p>
    <w:p>
      <w:r>
        <w:t>Ø</w:t>
      </w:r>
    </w:p>
    <w:p>
      <w:r>
        <w:t>Ý</w:t>
      </w:r>
    </w:p>
    <w:p/>
    <w:p>
      <w:r>
        <w:t>È</w:t>
      </w:r>
    </w:p>
    <w:p>
      <w:r>
        <w:t>é</w:t>
      </w:r>
    </w:p>
    <w:p>
      <w:r>
        <w:t>Ö</w:t>
      </w:r>
    </w:p>
    <w:p>
      <w:r>
        <w:t>Ø</w:t>
      </w:r>
    </w:p>
    <w:p>
      <w:r>
        <w:t>à</w:t>
      </w:r>
    </w:p>
    <w:p>
      <w:r>
        <w:t>¯</w:t>
      </w:r>
    </w:p>
    <w:p/>
    <w:p/>
    <w:p>
      <w:r>
        <w:t>Ç</w:t>
      </w:r>
    </w:p>
    <w:p>
      <w:r>
        <w:t>Ú</w:t>
      </w:r>
    </w:p>
    <w:p>
      <w:r>
        <w:t>Ö</w:t>
      </w:r>
    </w:p>
    <w:p>
      <w:r>
        <w:t>Ø</w:t>
      </w:r>
    </w:p>
    <w:p>
      <w:r>
        <w:t>é</w:t>
      </w:r>
    </w:p>
    <w:p>
      <w:r>
        <w:t>¿</w:t>
      </w:r>
    </w:p>
    <w:p>
      <w:r>
        <w:t>È</w:t>
      </w:r>
    </w:p>
    <w:p>
      <w:r>
        <w:t>¡</w:t>
      </w:r>
    </w:p>
    <w:p/>
    <w:p>
      <w:r>
        <w:t>È</w:t>
      </w:r>
    </w:p>
    <w:p>
      <w:r>
        <w:t>ê</w:t>
      </w:r>
    </w:p>
    <w:p>
      <w:r>
        <w:t>å</w:t>
      </w:r>
    </w:p>
    <w:p>
      <w:r>
        <w:t>Ö</w:t>
      </w:r>
    </w:p>
    <w:p>
      <w:r>
        <w:t>×</w:t>
      </w:r>
    </w:p>
    <w:p>
      <w:r>
        <w:t>Ö</w:t>
      </w:r>
    </w:p>
    <w:p>
      <w:r>
        <w:t>è</w:t>
      </w:r>
    </w:p>
    <w:p>
      <w:r>
        <w:t>Ú</w:t>
      </w:r>
    </w:p>
    <w:p>
      <w:r>
        <w:t>¡</w:t>
      </w:r>
    </w:p>
    <w:p/>
    <w:p>
      <w:r>
        <w:t>Â</w:t>
      </w:r>
    </w:p>
    <w:p>
      <w:r>
        <w:t>Þ</w:t>
      </w:r>
    </w:p>
    <w:p>
      <w:r>
        <w:t>è</w:t>
      </w:r>
    </w:p>
    <w:p>
      <w:r>
        <w:t>é</w:t>
      </w:r>
    </w:p>
    <w:p>
      <w:r>
        <w:t>ç</w:t>
      </w:r>
    </w:p>
    <w:p>
      <w:r>
        <w:t>Ö</w:t>
      </w:r>
    </w:p>
    <w:p>
      <w:r>
        <w:t>á</w:t>
      </w:r>
    </w:p>
    <w:p/>
    <w:p>
      <w:r>
        <w:t>á</w:t>
      </w:r>
    </w:p>
    <w:p>
      <w:r>
        <w:t>á</w:t>
      </w:r>
    </w:p>
    <w:p>
      <w:r>
        <w:t>â</w:t>
      </w:r>
    </w:p>
    <w:p/>
    <w:p>
      <w:r>
        <w:t>¶</w:t>
      </w:r>
    </w:p>
    <w:p>
      <w:r>
        <w:t>å</w:t>
      </w:r>
    </w:p>
    <w:p>
      <w:r>
        <w:t>Þ</w:t>
      </w:r>
    </w:p>
    <w:p>
      <w:r>
        <w:t>¡</w:t>
      </w:r>
    </w:p>
    <w:p/>
    <w:p>
      <w:r>
        <w:t>Ä</w:t>
      </w:r>
    </w:p>
    <w:p>
      <w:r>
        <w:t>à</w:t>
      </w:r>
    </w:p>
    <w:p>
      <w:r>
        <w:t>é</w:t>
      </w:r>
    </w:p>
    <w:p>
      <w:r>
        <w:t>ä</w:t>
      </w:r>
    </w:p>
    <w:p/>
    <w:p/>
    <w:p>
      <w:r>
        <w:t>Ö</w:t>
      </w:r>
    </w:p>
    <w:p>
      <w:r>
        <w:t>ê</w:t>
      </w:r>
    </w:p>
    <w:p>
      <w:r>
        <w:t>é</w:t>
      </w:r>
    </w:p>
    <w:p>
      <w:r>
        <w:t>Ý</w:t>
      </w:r>
    </w:p>
    <w:p>
      <w:r>
        <w:t>¡</w:t>
      </w:r>
    </w:p>
    <w:p/>
    <w:p>
      <w:r>
        <w:t>Ã</w:t>
      </w:r>
    </w:p>
    <w:p>
      <w:r>
        <w:t>»</w:t>
      </w:r>
    </w:p>
    <w:p>
      <w:r>
        <w:t>É</w:t>
      </w:r>
    </w:p>
    <w:p>
      <w:r>
        <w:t>¡</w:t>
      </w:r>
    </w:p>
    <w:p/>
    <w:p>
      <w:r>
        <w:t>È</w:t>
      </w:r>
    </w:p>
    <w:p>
      <w:r>
        <w:t>ä</w:t>
      </w:r>
    </w:p>
    <w:p>
      <w:r>
        <w:t>á</w:t>
      </w:r>
    </w:p>
    <w:p>
      <w:r>
        <w:t>Ö</w:t>
      </w:r>
    </w:p>
    <w:p>
      <w:r>
        <w:t>ã</w:t>
      </w:r>
    </w:p>
    <w:p>
      <w:r>
        <w:t>Ö</w:t>
      </w:r>
    </w:p>
    <w:p/>
    <w:p>
      <w:r>
        <w:t>.</w:t>
      </w:r>
    </w:p>
    <w:p>
      <w:r>
        <w:t>˚</w:t>
      </w:r>
    </w:p>
    <w:p>
      <w:r>
        <w:t>¯</w:t>
      </w:r>
    </w:p>
    <w:p>
      <w:r>
        <w:t>&gt;</w:t>
      </w:r>
    </w:p>
    <w:p>
      <w:r>
        <w:t>r</w:t>
      </w:r>
    </w:p>
    <w:p>
      <w:r>
        <w:t>Œ</w:t>
      </w:r>
    </w:p>
    <w:p>
      <w:r>
        <w:t>á</w:t>
      </w:r>
    </w:p>
    <w:p>
      <w:r>
        <w:t>.</w:t>
      </w:r>
    </w:p>
    <w:p/>
    <w:p>
      <w:r>
        <w:t>ê</w:t>
      </w:r>
    </w:p>
    <w:p/>
    <w:p/>
    <w:p>
      <w:r>
        <w:t>Ç</w:t>
      </w:r>
    </w:p>
    <w:p>
      <w:r>
        <w:t>Ú</w:t>
      </w:r>
    </w:p>
    <w:p>
      <w:r>
        <w:t>å</w:t>
      </w:r>
    </w:p>
    <w:p>
      <w:r>
        <w:t>ä</w:t>
      </w:r>
    </w:p>
    <w:p>
      <w:r>
        <w:t>è</w:t>
      </w:r>
    </w:p>
    <w:p>
      <w:r>
        <w:t>Þ</w:t>
      </w:r>
    </w:p>
    <w:p>
      <w:r>
        <w:t>é</w:t>
      </w:r>
    </w:p>
    <w:p>
      <w:r>
        <w:t>ä</w:t>
      </w:r>
    </w:p>
    <w:p>
      <w:r>
        <w:t>ç</w:t>
      </w:r>
    </w:p>
    <w:p>
      <w:r>
        <w:t>î</w:t>
      </w:r>
    </w:p>
    <w:p/>
    <w:p/>
    <w:p>
      <w:r>
        <w:t>ê</w:t>
      </w:r>
    </w:p>
    <w:p/>
    <w:p/>
    <w:p>
      <w:r>
        <w:t>¶</w:t>
      </w:r>
    </w:p>
    <w:p/>
    <w:p>
      <w:r>
        <w:t>»</w:t>
      </w:r>
    </w:p>
    <w:p>
      <w:r>
        <w:t>ê</w:t>
      </w:r>
    </w:p>
    <w:p>
      <w:r>
        <w:t>á</w:t>
      </w:r>
    </w:p>
    <w:p>
      <w:r>
        <w:t>á</w:t>
      </w:r>
    </w:p>
    <w:p>
      <w:r>
        <w:t>¢</w:t>
      </w:r>
    </w:p>
    <w:p>
      <w:r>
        <w:t>È</w:t>
      </w:r>
    </w:p>
    <w:p>
      <w:r>
        <w:t>é</w:t>
      </w:r>
    </w:p>
    <w:p>
      <w:r>
        <w:t>Ö</w:t>
      </w:r>
    </w:p>
    <w:p>
      <w:r>
        <w:t>Ø</w:t>
      </w:r>
    </w:p>
    <w:p>
      <w:r>
        <w:t>à</w:t>
      </w:r>
    </w:p>
    <w:p/>
    <w:p>
      <w:r>
        <w:t>Ú</w:t>
      </w:r>
    </w:p>
    <w:p>
      <w:r>
        <w:t>Ø</w:t>
      </w:r>
    </w:p>
    <w:p>
      <w:r>
        <w:t>ä</w:t>
      </w:r>
    </w:p>
    <w:p>
      <w:r>
        <w:t>â</w:t>
      </w:r>
    </w:p>
    <w:p>
      <w:r>
        <w:t>â</w:t>
      </w:r>
    </w:p>
    <w:p>
      <w:r>
        <w:t>Ú</w:t>
      </w:r>
    </w:p>
    <w:p>
      <w:r>
        <w:t>ç</w:t>
      </w:r>
    </w:p>
    <w:p>
      <w:r>
        <w:t>Ø</w:t>
      </w:r>
    </w:p>
    <w:p>
      <w:r>
        <w:t>Ú</w:t>
      </w:r>
    </w:p>
    <w:p/>
    <w:p>
      <w:r>
        <w:t>å</w:t>
      </w:r>
    </w:p>
    <w:p>
      <w:r>
        <w:t>á</w:t>
      </w:r>
    </w:p>
    <w:p>
      <w:r>
        <w:t>Ö</w:t>
      </w:r>
    </w:p>
    <w:p>
      <w:r>
        <w:t>é</w:t>
      </w:r>
    </w:p>
    <w:p>
      <w:r>
        <w:t>Û</w:t>
      </w:r>
    </w:p>
    <w:p>
      <w:r>
        <w:t>ä</w:t>
      </w:r>
    </w:p>
    <w:p>
      <w:r>
        <w:t>ç</w:t>
      </w:r>
    </w:p>
    <w:p>
      <w:r>
        <w:t>â</w:t>
      </w:r>
    </w:p>
    <w:p/>
    <w:p/>
    <w:p>
      <w:r>
        <w:t>ê</w:t>
      </w:r>
    </w:p>
    <w:p/>
    <w:p/>
    <w:p>
      <w:r>
        <w:t>¸</w:t>
      </w:r>
    </w:p>
    <w:p>
      <w:r>
        <w:t>Ö</w:t>
      </w:r>
    </w:p>
    <w:p>
      <w:r>
        <w:t>ç</w:t>
      </w:r>
    </w:p>
    <w:p>
      <w:r>
        <w:t>é</w:t>
      </w:r>
    </w:p>
    <w:p/>
    <w:p>
      <w:r>
        <w:t>â</w:t>
      </w:r>
    </w:p>
    <w:p>
      <w:r>
        <w:t>Ö</w:t>
      </w:r>
    </w:p>
    <w:p>
      <w:r>
        <w:t>ã</w:t>
      </w:r>
    </w:p>
    <w:p>
      <w:r>
        <w:t>Ö</w:t>
      </w:r>
    </w:p>
    <w:p>
      <w:r>
        <w:t>Ü</w:t>
      </w:r>
    </w:p>
    <w:p>
      <w:r>
        <w:t>Ú</w:t>
      </w:r>
    </w:p>
    <w:p>
      <w:r>
        <w:t>â</w:t>
      </w:r>
    </w:p>
    <w:p>
      <w:r>
        <w:t>Ú</w:t>
      </w:r>
    </w:p>
    <w:p>
      <w:r>
        <w:t>ã</w:t>
      </w:r>
    </w:p>
    <w:p>
      <w:r>
        <w:t>é</w:t>
      </w:r>
    </w:p>
    <w:p>
      <w:r>
        <w:t>¡</w:t>
      </w:r>
    </w:p>
    <w:p/>
    <w:p>
      <w:r>
        <w:t>Ø</w:t>
      </w:r>
    </w:p>
    <w:p>
      <w:r>
        <w:t>Ý</w:t>
      </w:r>
    </w:p>
    <w:p>
      <w:r>
        <w:t>Ú</w:t>
      </w:r>
    </w:p>
    <w:p>
      <w:r>
        <w:t>Ø</w:t>
      </w:r>
    </w:p>
    <w:p>
      <w:r>
        <w:t>à</w:t>
      </w:r>
    </w:p>
    <w:p>
      <w:r>
        <w:t>ä</w:t>
      </w:r>
    </w:p>
    <w:p>
      <w:r>
        <w:t>ê</w:t>
      </w:r>
    </w:p>
    <w:p>
      <w:r>
        <w:t>é</w:t>
      </w:r>
    </w:p>
    <w:p>
      <w:r>
        <w:t>¡</w:t>
      </w:r>
    </w:p>
    <w:p/>
    <w:p/>
    <w:p>
      <w:r>
        <w:t>¸</w:t>
      </w:r>
    </w:p>
    <w:p>
      <w:r>
        <w:t>Ç</w:t>
      </w:r>
    </w:p>
    <w:p>
      <w:r>
        <w:t>Ê</w:t>
      </w:r>
    </w:p>
    <w:p>
      <w:r>
        <w:t>¹</w:t>
      </w:r>
    </w:p>
    <w:p/>
    <w:p/>
    <w:p>
      <w:r>
        <w:t>ä</w:t>
      </w:r>
    </w:p>
    <w:p>
      <w:r>
        <w:t>å</w:t>
      </w:r>
    </w:p>
    <w:p>
      <w:r>
        <w:t>Ú</w:t>
      </w:r>
    </w:p>
    <w:p>
      <w:r>
        <w:t>ç</w:t>
      </w:r>
    </w:p>
    <w:p>
      <w:r>
        <w:t>Ö</w:t>
      </w:r>
    </w:p>
    <w:p>
      <w:r>
        <w:t>é</w:t>
      </w:r>
    </w:p>
    <w:p>
      <w:r>
        <w:t>Þ</w:t>
      </w:r>
    </w:p>
    <w:p>
      <w:r>
        <w:t>ä</w:t>
      </w:r>
    </w:p>
    <w:p>
      <w:r>
        <w:t>ã</w:t>
      </w:r>
    </w:p>
    <w:p>
      <w:r>
        <w:t>è</w:t>
      </w:r>
    </w:p>
    <w:p>
      <w:r>
        <w:t>¡</w:t>
      </w:r>
    </w:p>
    <w:p/>
    <w:p>
      <w:r>
        <w:t>å</w:t>
      </w:r>
    </w:p>
    <w:p>
      <w:r>
        <w:t>ç</w:t>
      </w:r>
    </w:p>
    <w:p>
      <w:r>
        <w:t>ä</w:t>
      </w:r>
    </w:p>
    <w:p>
      <w:r>
        <w:t>Ù</w:t>
      </w:r>
    </w:p>
    <w:p>
      <w:r>
        <w:t>ê</w:t>
      </w:r>
    </w:p>
    <w:p>
      <w:r>
        <w:t>Ø</w:t>
      </w:r>
    </w:p>
    <w:p>
      <w:r>
        <w:t>é</w:t>
      </w:r>
    </w:p>
    <w:p/>
    <w:p/>
    <w:p>
      <w:r>
        <w:t>è</w:t>
      </w:r>
    </w:p>
    <w:p>
      <w:r>
        <w:t>Ú</w:t>
      </w:r>
    </w:p>
    <w:p>
      <w:r>
        <w:t>Ö</w:t>
      </w:r>
    </w:p>
    <w:p>
      <w:r>
        <w:t>ç</w:t>
      </w:r>
    </w:p>
    <w:p>
      <w:r>
        <w:t>Ø</w:t>
      </w:r>
    </w:p>
    <w:p>
      <w:r>
        <w:t>Ý</w:t>
      </w:r>
    </w:p>
    <w:p>
      <w:r>
        <w:t>¡</w:t>
      </w:r>
    </w:p>
    <w:p/>
    <w:p>
      <w:r>
        <w:t>Ö</w:t>
      </w:r>
    </w:p>
    <w:p>
      <w:r>
        <w:t>ã</w:t>
      </w:r>
    </w:p>
    <w:p>
      <w:r>
        <w:t>Ù</w:t>
      </w:r>
    </w:p>
    <w:p/>
    <w:p/>
    <w:p>
      <w:r>
        <w:t>È</w:t>
      </w:r>
    </w:p>
    <w:p>
      <w:r>
        <w:t>é</w:t>
      </w:r>
    </w:p>
    <w:p>
      <w:r>
        <w:t>ç</w:t>
      </w:r>
    </w:p>
    <w:p>
      <w:r>
        <w:t>Þ</w:t>
      </w:r>
    </w:p>
    <w:p>
      <w:r>
        <w:t>å</w:t>
      </w:r>
    </w:p>
    <w:p>
      <w:r>
        <w:t>Ú</w:t>
      </w:r>
    </w:p>
    <w:p/>
    <w:p/>
    <w:p>
      <w:r>
        <w:t>å</w:t>
      </w:r>
    </w:p>
    <w:p>
      <w:r>
        <w:t>Ö</w:t>
      </w:r>
    </w:p>
    <w:p>
      <w:r>
        <w:t>î</w:t>
      </w:r>
    </w:p>
    <w:p>
      <w:r>
        <w:t>â</w:t>
      </w:r>
    </w:p>
    <w:p>
      <w:r>
        <w:t>Ú</w:t>
      </w:r>
    </w:p>
    <w:p>
      <w:r>
        <w:t>ã</w:t>
      </w:r>
    </w:p>
    <w:p>
      <w:r>
        <w:t>é</w:t>
      </w:r>
    </w:p>
    <w:p/>
    <w:p>
      <w:r>
        <w:t>Þ</w:t>
      </w:r>
    </w:p>
    <w:p>
      <w:r>
        <w:t>ã</w:t>
      </w:r>
    </w:p>
    <w:p>
      <w:r>
        <w:t>é</w:t>
      </w:r>
    </w:p>
    <w:p>
      <w:r>
        <w:t>Ú</w:t>
      </w:r>
    </w:p>
    <w:p>
      <w:r>
        <w:t>Ü</w:t>
      </w:r>
    </w:p>
    <w:p>
      <w:r>
        <w:t>ç</w:t>
      </w:r>
    </w:p>
    <w:p>
      <w:r>
        <w:t>Ö</w:t>
      </w:r>
    </w:p>
    <w:p>
      <w:r>
        <w:t>é</w:t>
      </w:r>
    </w:p>
    <w:p>
      <w:r>
        <w:t>Þ</w:t>
      </w:r>
    </w:p>
    <w:p>
      <w:r>
        <w:t>ä</w:t>
      </w:r>
    </w:p>
    <w:p>
      <w:r>
        <w:t>ã</w:t>
      </w:r>
    </w:p>
    <w:p>
      <w:r>
        <w:t>£</w:t>
      </w:r>
    </w:p>
    <w:p/>
    <w:p/>
    <w:p>
      <w:r>
        <w:t>ê</w:t>
      </w:r>
    </w:p>
    <w:p/>
    <w:p/>
    <w:p>
      <w:r>
        <w:t>¶</w:t>
      </w:r>
    </w:p>
    <w:p>
      <w:r>
        <w:t>Ù</w:t>
      </w:r>
    </w:p>
    <w:p>
      <w:r>
        <w:t>â</w:t>
      </w:r>
    </w:p>
    <w:p>
      <w:r>
        <w:t>Þ</w:t>
      </w:r>
    </w:p>
    <w:p>
      <w:r>
        <w:t>ã</w:t>
      </w:r>
    </w:p>
    <w:p/>
    <w:p/>
    <w:p>
      <w:r>
        <w:t>¯</w:t>
      </w:r>
    </w:p>
    <w:p/>
    <w:p/>
    <w:p>
      <w:r>
        <w:t>Â</w:t>
      </w:r>
    </w:p>
    <w:p>
      <w:r>
        <w:t>Ö</w:t>
      </w:r>
    </w:p>
    <w:p>
      <w:r>
        <w:t>ã</w:t>
      </w:r>
    </w:p>
    <w:p>
      <w:r>
        <w:t>Ö</w:t>
      </w:r>
    </w:p>
    <w:p>
      <w:r>
        <w:t>Ü</w:t>
      </w:r>
    </w:p>
    <w:p>
      <w:r>
        <w:t>Ú</w:t>
      </w:r>
    </w:p>
    <w:p/>
    <w:p>
      <w:r>
        <w:t>å</w:t>
      </w:r>
    </w:p>
    <w:p>
      <w:r>
        <w:t>ç</w:t>
      </w:r>
    </w:p>
    <w:p>
      <w:r>
        <w:t>ä</w:t>
      </w:r>
    </w:p>
    <w:p>
      <w:r>
        <w:t>Ù</w:t>
      </w:r>
    </w:p>
    <w:p>
      <w:r>
        <w:t>ê</w:t>
      </w:r>
    </w:p>
    <w:p>
      <w:r>
        <w:t>Ø</w:t>
      </w:r>
    </w:p>
    <w:p>
      <w:r>
        <w:t>é</w:t>
      </w:r>
    </w:p>
    <w:p>
      <w:r>
        <w:t>è</w:t>
      </w:r>
    </w:p>
    <w:p>
      <w:r>
        <w:t>¡</w:t>
      </w:r>
    </w:p>
    <w:p/>
    <w:p>
      <w:r>
        <w:t>Ù</w:t>
      </w:r>
    </w:p>
    <w:p>
      <w:r>
        <w:t>Þ</w:t>
      </w:r>
    </w:p>
    <w:p>
      <w:r>
        <w:t>è</w:t>
      </w:r>
    </w:p>
    <w:p>
      <w:r>
        <w:t>Ø</w:t>
      </w:r>
    </w:p>
    <w:p>
      <w:r>
        <w:t>ä</w:t>
      </w:r>
    </w:p>
    <w:p>
      <w:r>
        <w:t>ê</w:t>
      </w:r>
    </w:p>
    <w:p>
      <w:r>
        <w:t>ã</w:t>
      </w:r>
    </w:p>
    <w:p>
      <w:r>
        <w:t>é</w:t>
      </w:r>
    </w:p>
    <w:p>
      <w:r>
        <w:t>è</w:t>
      </w:r>
    </w:p>
    <w:p>
      <w:r>
        <w:t>¡</w:t>
      </w:r>
    </w:p>
    <w:p/>
    <w:p>
      <w:r>
        <w:t>Ö</w:t>
      </w:r>
    </w:p>
    <w:p>
      <w:r>
        <w:t>ã</w:t>
      </w:r>
    </w:p>
    <w:p>
      <w:r>
        <w:t>Ö</w:t>
      </w:r>
    </w:p>
    <w:p>
      <w:r>
        <w:t>á</w:t>
      </w:r>
    </w:p>
    <w:p>
      <w:r>
        <w:t>î</w:t>
      </w:r>
    </w:p>
    <w:p>
      <w:r>
        <w:t>é</w:t>
      </w:r>
    </w:p>
    <w:p>
      <w:r>
        <w:t>Þ</w:t>
      </w:r>
    </w:p>
    <w:p>
      <w:r>
        <w:t>Ø</w:t>
      </w:r>
    </w:p>
    <w:p>
      <w:r>
        <w:t>è</w:t>
      </w:r>
    </w:p>
    <w:p>
      <w:r>
        <w:t>¡</w:t>
      </w:r>
    </w:p>
    <w:p/>
    <w:p>
      <w:r>
        <w:t>ä</w:t>
      </w:r>
    </w:p>
    <w:p>
      <w:r>
        <w:t>ç</w:t>
      </w:r>
    </w:p>
    <w:p>
      <w:r>
        <w:t>Ù</w:t>
      </w:r>
    </w:p>
    <w:p>
      <w:r>
        <w:t>Ú</w:t>
      </w:r>
    </w:p>
    <w:p>
      <w:r>
        <w:t>ç</w:t>
      </w:r>
    </w:p>
    <w:p>
      <w:r>
        <w:t>è</w:t>
      </w:r>
    </w:p>
    <w:p>
      <w:r>
        <w:t>¡</w:t>
      </w:r>
    </w:p>
    <w:p/>
    <w:p/>
    <w:p>
      <w:r>
        <w:t>è</w:t>
      </w:r>
    </w:p>
    <w:p>
      <w:r>
        <w:t>é</w:t>
      </w:r>
    </w:p>
    <w:p>
      <w:r>
        <w:t>ä</w:t>
      </w:r>
    </w:p>
    <w:p>
      <w:r>
        <w:t>Ø</w:t>
      </w:r>
    </w:p>
    <w:p>
      <w:r>
        <w:t>à</w:t>
      </w:r>
    </w:p>
    <w:p>
      <w:r>
        <w:t>¡</w:t>
      </w:r>
    </w:p>
    <w:p/>
    <w:p>
      <w:r>
        <w:t>Ö</w:t>
      </w:r>
    </w:p>
    <w:p>
      <w:r>
        <w:t>ã</w:t>
      </w:r>
    </w:p>
    <w:p>
      <w:r>
        <w:t>Ù</w:t>
      </w:r>
    </w:p>
    <w:p/>
    <w:p>
      <w:r>
        <w:t>ê</w:t>
      </w:r>
    </w:p>
    <w:p>
      <w:r>
        <w:t>è</w:t>
      </w:r>
    </w:p>
    <w:p>
      <w:r>
        <w:t>Ú</w:t>
      </w:r>
    </w:p>
    <w:p>
      <w:r>
        <w:t>ç</w:t>
      </w:r>
    </w:p>
    <w:p>
      <w:r>
        <w:t>è</w:t>
      </w:r>
    </w:p>
    <w:p>
      <w:r>
        <w:t>£</w:t>
      </w:r>
    </w:p>
    <w:p/>
    <w:p/>
    <w:p>
      <w:r>
        <w:t>ê</w:t>
      </w:r>
    </w:p>
    <w:p/>
    <w:p/>
    <w:p>
      <w:r>
        <w:t>Ê</w:t>
      </w:r>
    </w:p>
    <w:p>
      <w:r>
        <w:t>è</w:t>
      </w:r>
    </w:p>
    <w:p>
      <w:r>
        <w:t>Ú</w:t>
      </w:r>
    </w:p>
    <w:p>
      <w:r>
        <w:t>ç</w:t>
      </w:r>
    </w:p>
    <w:p/>
    <w:p/>
    <w:p>
      <w:r>
        <w:t>¯</w:t>
      </w:r>
    </w:p>
    <w:p/>
    <w:p>
      <w:r>
        <w:t>½</w:t>
      </w:r>
    </w:p>
    <w:p>
      <w:r>
        <w:t>Ö</w:t>
      </w:r>
    </w:p>
    <w:p>
      <w:r>
        <w:t>ã</w:t>
      </w:r>
    </w:p>
    <w:p>
      <w:r>
        <w:t>Ù</w:t>
      </w:r>
    </w:p>
    <w:p>
      <w:r>
        <w:t>á</w:t>
      </w:r>
    </w:p>
    <w:p>
      <w:r>
        <w:t>Ú</w:t>
      </w:r>
    </w:p>
    <w:p/>
    <w:p>
      <w:r>
        <w:t>å</w:t>
      </w:r>
    </w:p>
    <w:p>
      <w:r>
        <w:t>Ö</w:t>
      </w:r>
    </w:p>
    <w:p>
      <w:r>
        <w:t>î</w:t>
      </w:r>
    </w:p>
    <w:p>
      <w:r>
        <w:t>â</w:t>
      </w:r>
    </w:p>
    <w:p>
      <w:r>
        <w:t>Ú</w:t>
      </w:r>
    </w:p>
    <w:p>
      <w:r>
        <w:t>ã</w:t>
      </w:r>
    </w:p>
    <w:p>
      <w:r>
        <w:t>é</w:t>
      </w:r>
    </w:p>
    <w:p>
      <w:r>
        <w:t>è</w:t>
      </w:r>
    </w:p>
    <w:p>
      <w:r>
        <w:t>¡</w:t>
      </w:r>
    </w:p>
    <w:p/>
    <w:p>
      <w:r>
        <w:t>â</w:t>
      </w:r>
    </w:p>
    <w:p>
      <w:r>
        <w:t>Ö</w:t>
      </w:r>
    </w:p>
    <w:p>
      <w:r>
        <w:t>ã</w:t>
      </w:r>
    </w:p>
    <w:p>
      <w:r>
        <w:t>Ö</w:t>
      </w:r>
    </w:p>
    <w:p>
      <w:r>
        <w:t>Ü</w:t>
      </w:r>
    </w:p>
    <w:p>
      <w:r>
        <w:t>Ú</w:t>
      </w:r>
    </w:p>
    <w:p/>
    <w:p>
      <w:r>
        <w:t>×</w:t>
      </w:r>
    </w:p>
    <w:p>
      <w:r>
        <w:t>Ö</w:t>
      </w:r>
    </w:p>
    <w:p>
      <w:r>
        <w:t>è</w:t>
      </w:r>
    </w:p>
    <w:p>
      <w:r>
        <w:t>à</w:t>
      </w:r>
    </w:p>
    <w:p>
      <w:r>
        <w:t>Ú</w:t>
      </w:r>
    </w:p>
    <w:p>
      <w:r>
        <w:t>é</w:t>
      </w:r>
    </w:p>
    <w:p>
      <w:r>
        <w:t>è</w:t>
      </w:r>
    </w:p>
    <w:p>
      <w:r>
        <w:t>¡</w:t>
      </w:r>
    </w:p>
    <w:p/>
    <w:p>
      <w:r>
        <w:t>Ö</w:t>
      </w:r>
    </w:p>
    <w:p>
      <w:r>
        <w:t>ã</w:t>
      </w:r>
    </w:p>
    <w:p>
      <w:r>
        <w:t>Ù</w:t>
      </w:r>
    </w:p>
    <w:p/>
    <w:p>
      <w:r>
        <w:t>è</w:t>
      </w:r>
    </w:p>
    <w:p>
      <w:r>
        <w:t>ä</w:t>
      </w:r>
    </w:p>
    <w:p>
      <w:r>
        <w:t>ç</w:t>
      </w:r>
    </w:p>
    <w:p>
      <w:r>
        <w:t>é</w:t>
      </w:r>
    </w:p>
    <w:p/>
    <w:p/>
    <w:p>
      <w:r>
        <w:t>å</w:t>
      </w:r>
    </w:p>
    <w:p>
      <w:r>
        <w:t>ç</w:t>
      </w:r>
    </w:p>
    <w:p>
      <w:r>
        <w:t>ä</w:t>
      </w:r>
    </w:p>
    <w:p>
      <w:r>
        <w:t>Ù</w:t>
      </w:r>
    </w:p>
    <w:p>
      <w:r>
        <w:t>ê</w:t>
      </w:r>
    </w:p>
    <w:p>
      <w:r>
        <w:t>Ø</w:t>
      </w:r>
    </w:p>
    <w:p>
      <w:r>
        <w:t>é</w:t>
      </w:r>
    </w:p>
    <w:p>
      <w:r>
        <w:t>è</w:t>
      </w:r>
    </w:p>
    <w:p>
      <w:r>
        <w:t>£</w:t>
      </w:r>
    </w:p>
    <w:p/>
    <w:p>
      <w:r>
        <w:t>.</w:t>
      </w:r>
    </w:p>
    <w:p>
      <w:r>
        <w:t>C</w:t>
      </w:r>
    </w:p>
    <w:p>
      <w:r>
        <w:t>.</w:t>
      </w:r>
    </w:p>
    <w:p/>
    <w:p>
      <w:r>
        <w:t>É</w:t>
      </w:r>
    </w:p>
    <w:p>
      <w:r>
        <w:t>Ú</w:t>
      </w:r>
    </w:p>
    <w:p>
      <w:r>
        <w:t>Ø</w:t>
      </w:r>
    </w:p>
    <w:p>
      <w:r>
        <w:t>Ý</w:t>
      </w:r>
    </w:p>
    <w:p/>
    <w:p>
      <w:r>
        <w:t>È</w:t>
      </w:r>
    </w:p>
    <w:p>
      <w:r>
        <w:t>é</w:t>
      </w:r>
    </w:p>
    <w:p>
      <w:r>
        <w:t>Ö</w:t>
      </w:r>
    </w:p>
    <w:p>
      <w:r>
        <w:t>Ø</w:t>
      </w:r>
    </w:p>
    <w:p>
      <w:r>
        <w:t>à</w:t>
      </w:r>
    </w:p>
    <w:p>
      <w:r>
        <w:t>¯</w:t>
      </w:r>
    </w:p>
    <w:p/>
    <w:p/>
    <w:p>
      <w:r>
        <w:t>Ç</w:t>
      </w:r>
    </w:p>
    <w:p>
      <w:r>
        <w:t>Ú</w:t>
      </w:r>
    </w:p>
    <w:p>
      <w:r>
        <w:t>Ö</w:t>
      </w:r>
    </w:p>
    <w:p>
      <w:r>
        <w:t>Ø</w:t>
      </w:r>
    </w:p>
    <w:p>
      <w:r>
        <w:t>é</w:t>
      </w:r>
    </w:p>
    <w:p>
      <w:r>
        <w:t>¿</w:t>
      </w:r>
    </w:p>
    <w:p>
      <w:r>
        <w:t>È</w:t>
      </w:r>
    </w:p>
    <w:p>
      <w:r>
        <w:t>¡</w:t>
      </w:r>
    </w:p>
    <w:p/>
    <w:p>
      <w:r>
        <w:t>É</w:t>
      </w:r>
    </w:p>
    <w:p>
      <w:r>
        <w:t>Ö</w:t>
      </w:r>
    </w:p>
    <w:p>
      <w:r>
        <w:t>Þ</w:t>
      </w:r>
    </w:p>
    <w:p>
      <w:r>
        <w:t>á</w:t>
      </w:r>
    </w:p>
    <w:p>
      <w:r>
        <w:t>ì</w:t>
      </w:r>
    </w:p>
    <w:p>
      <w:r>
        <w:t>Þ</w:t>
      </w:r>
    </w:p>
    <w:p>
      <w:r>
        <w:t>ã</w:t>
      </w:r>
    </w:p>
    <w:p>
      <w:r>
        <w:t>Ù</w:t>
      </w:r>
    </w:p>
    <w:p>
      <w:r>
        <w:t>¸</w:t>
      </w:r>
    </w:p>
    <w:p>
      <w:r>
        <w:t>È</w:t>
      </w:r>
    </w:p>
    <w:p>
      <w:r>
        <w:t>È</w:t>
      </w:r>
    </w:p>
    <w:p>
      <w:r>
        <w:t>¡</w:t>
      </w:r>
    </w:p>
    <w:p/>
    <w:p>
      <w:r>
        <w:t>Ã</w:t>
      </w:r>
    </w:p>
    <w:p>
      <w:r>
        <w:t>ä</w:t>
      </w:r>
    </w:p>
    <w:p>
      <w:r>
        <w:t>Ù</w:t>
      </w:r>
    </w:p>
    <w:p>
      <w:r>
        <w:t>Ú</w:t>
      </w:r>
    </w:p>
    <w:p>
      <w:r>
        <w:t>¿</w:t>
      </w:r>
    </w:p>
    <w:p>
      <w:r>
        <w:t>È</w:t>
      </w:r>
    </w:p>
    <w:p>
      <w:r>
        <w:t>¡</w:t>
      </w:r>
    </w:p>
    <w:p/>
    <w:p>
      <w:r>
        <w:t>º</w:t>
      </w:r>
    </w:p>
    <w:p>
      <w:r>
        <w:t>í</w:t>
      </w:r>
    </w:p>
    <w:p>
      <w:r>
        <w:t>å</w:t>
      </w:r>
    </w:p>
    <w:p>
      <w:r>
        <w:t>ç</w:t>
      </w:r>
    </w:p>
    <w:p>
      <w:r>
        <w:t>Ú</w:t>
      </w:r>
    </w:p>
    <w:p>
      <w:r>
        <w:t>è</w:t>
      </w:r>
    </w:p>
    <w:p>
      <w:r>
        <w:t>è</w:t>
      </w:r>
    </w:p>
    <w:p>
      <w:r>
        <w:t>¿</w:t>
      </w:r>
    </w:p>
    <w:p>
      <w:r>
        <w:t>È</w:t>
      </w:r>
    </w:p>
    <w:p>
      <w:r>
        <w:t>¡</w:t>
      </w:r>
    </w:p>
    <w:p/>
    <w:p/>
    <w:p>
      <w:r>
        <w:t>Â</w:t>
      </w:r>
    </w:p>
    <w:p>
      <w:r>
        <w:t>ä</w:t>
      </w:r>
    </w:p>
    <w:p>
      <w:r>
        <w:t>ã</w:t>
      </w:r>
    </w:p>
    <w:p>
      <w:r>
        <w:t>Ü</w:t>
      </w:r>
    </w:p>
    <w:p>
      <w:r>
        <w:t>ä</w:t>
      </w:r>
    </w:p>
    <w:p>
      <w:r>
        <w:t>¹</w:t>
      </w:r>
    </w:p>
    <w:p>
      <w:r>
        <w:t>·</w:t>
      </w:r>
    </w:p>
    <w:p>
      <w:r>
        <w:t>¡</w:t>
      </w:r>
    </w:p>
    <w:p/>
    <w:p>
      <w:r>
        <w:t>Â</w:t>
      </w:r>
    </w:p>
    <w:p>
      <w:r>
        <w:t>ê</w:t>
      </w:r>
    </w:p>
    <w:p>
      <w:r>
        <w:t>á</w:t>
      </w:r>
    </w:p>
    <w:p>
      <w:r>
        <w:t>é</w:t>
      </w:r>
    </w:p>
    <w:p>
      <w:r>
        <w:t>Ú</w:t>
      </w:r>
    </w:p>
    <w:p>
      <w:r>
        <w:t>ç</w:t>
      </w:r>
    </w:p>
    <w:p>
      <w:r>
        <w:t>¡</w:t>
      </w:r>
    </w:p>
    <w:p/>
    <w:p>
      <w:r>
        <w:t>»</w:t>
      </w:r>
    </w:p>
    <w:p>
      <w:r>
        <w:t>Þ</w:t>
      </w:r>
    </w:p>
    <w:p>
      <w:r>
        <w:t>ç</w:t>
      </w:r>
    </w:p>
    <w:p>
      <w:r>
        <w:t>Ú</w:t>
      </w:r>
    </w:p>
    <w:p>
      <w:r>
        <w:t>×</w:t>
      </w:r>
    </w:p>
    <w:p>
      <w:r>
        <w:t>Ö</w:t>
      </w:r>
    </w:p>
    <w:p>
      <w:r>
        <w:t>è</w:t>
      </w:r>
    </w:p>
    <w:p>
      <w:r>
        <w:t>Ú</w:t>
      </w:r>
    </w:p>
    <w:p>
      <w:r>
        <w:t>¡</w:t>
      </w:r>
    </w:p>
    <w:p/>
    <w:p/>
    <w:p>
      <w:r>
        <w:t>É</w:t>
      </w:r>
    </w:p>
    <w:p>
      <w:r>
        <w:t>î</w:t>
      </w:r>
    </w:p>
    <w:p>
      <w:r>
        <w:t>å</w:t>
      </w:r>
    </w:p>
    <w:p>
      <w:r>
        <w:t>Ú</w:t>
      </w:r>
    </w:p>
    <w:p>
      <w:r>
        <w:t>È</w:t>
      </w:r>
    </w:p>
    <w:p>
      <w:r>
        <w:t>Ø</w:t>
      </w:r>
    </w:p>
    <w:p>
      <w:r>
        <w:t>ç</w:t>
      </w:r>
    </w:p>
    <w:p>
      <w:r>
        <w:t>Þ</w:t>
      </w:r>
    </w:p>
    <w:p>
      <w:r>
        <w:t>å</w:t>
      </w:r>
    </w:p>
    <w:p>
      <w:r>
        <w:t>é</w:t>
      </w:r>
    </w:p>
    <w:p>
      <w:r>
        <w:t>¡</w:t>
      </w:r>
    </w:p>
    <w:p/>
    <w:p>
      <w:r>
        <w:t>È</w:t>
      </w:r>
    </w:p>
    <w:p>
      <w:r>
        <w:t>é</w:t>
      </w:r>
    </w:p>
    <w:p>
      <w:r>
        <w:t>ç</w:t>
      </w:r>
    </w:p>
    <w:p>
      <w:r>
        <w:t>Þ</w:t>
      </w:r>
    </w:p>
    <w:p>
      <w:r>
        <w:t>å</w:t>
      </w:r>
    </w:p>
    <w:p>
      <w:r>
        <w:t>Ú</w:t>
      </w:r>
    </w:p>
    <w:p>
      <w:r>
        <w:t>£</w:t>
      </w:r>
    </w:p>
    <w:p/>
    <w:p/>
    <w:p>
      <w:r>
        <w:t>Å</w:t>
      </w:r>
    </w:p>
    <w:p>
      <w:r>
        <w:t>Ú</w:t>
      </w:r>
    </w:p>
    <w:p>
      <w:r>
        <w:t>ç</w:t>
      </w:r>
    </w:p>
    <w:p>
      <w:r>
        <w:t>è</w:t>
      </w:r>
    </w:p>
    <w:p>
      <w:r>
        <w:t>ä</w:t>
      </w:r>
    </w:p>
    <w:p>
      <w:r>
        <w:t>ã</w:t>
      </w:r>
    </w:p>
    <w:p>
      <w:r>
        <w:t>Ö</w:t>
      </w:r>
    </w:p>
    <w:p>
      <w:r>
        <w:t>á</w:t>
      </w:r>
    </w:p>
    <w:p/>
    <w:p>
      <w:r>
        <w:t>Å</w:t>
      </w:r>
    </w:p>
    <w:p>
      <w:r>
        <w:t>ä</w:t>
      </w:r>
    </w:p>
    <w:p>
      <w:r>
        <w:t>ç</w:t>
      </w:r>
    </w:p>
    <w:p>
      <w:r>
        <w:t>é</w:t>
      </w:r>
    </w:p>
    <w:p>
      <w:r>
        <w:t>Û</w:t>
      </w:r>
    </w:p>
    <w:p>
      <w:r>
        <w:t>ä</w:t>
      </w:r>
    </w:p>
    <w:p>
      <w:r>
        <w:t>á</w:t>
      </w:r>
    </w:p>
    <w:p>
      <w:r>
        <w:t>Þ</w:t>
      </w:r>
    </w:p>
    <w:p>
      <w:r>
        <w:t>ä</w:t>
      </w:r>
    </w:p>
    <w:p/>
    <w:p/>
    <w:p>
      <w:r>
        <w:t>ê</w:t>
      </w:r>
    </w:p>
    <w:p/>
    <w:p/>
    <w:p>
      <w:r>
        <w:t>Ç</w:t>
      </w:r>
    </w:p>
    <w:p>
      <w:r>
        <w:t>Ú</w:t>
      </w:r>
    </w:p>
    <w:p>
      <w:r>
        <w:t>å</w:t>
      </w:r>
    </w:p>
    <w:p>
      <w:r>
        <w:t>ä</w:t>
      </w:r>
    </w:p>
    <w:p>
      <w:r>
        <w:t>è</w:t>
      </w:r>
    </w:p>
    <w:p>
      <w:r>
        <w:t>Þ</w:t>
      </w:r>
    </w:p>
    <w:p>
      <w:r>
        <w:t>é</w:t>
      </w:r>
    </w:p>
    <w:p>
      <w:r>
        <w:t>ä</w:t>
      </w:r>
    </w:p>
    <w:p>
      <w:r>
        <w:t>ç</w:t>
      </w:r>
    </w:p>
    <w:p>
      <w:r>
        <w:t>î</w:t>
      </w:r>
    </w:p>
    <w:p/>
    <w:p/>
    <w:p>
      <w:r>
        <w:t>ê</w:t>
      </w:r>
    </w:p>
    <w:p/>
    <w:p/>
    <w:p>
      <w:r>
        <w:t>¹</w:t>
      </w:r>
    </w:p>
    <w:p>
      <w:r>
        <w:t>Ú</w:t>
      </w:r>
    </w:p>
    <w:p>
      <w:r>
        <w:t>ë</w:t>
      </w:r>
    </w:p>
    <w:p>
      <w:r>
        <w:t>Ú</w:t>
      </w:r>
    </w:p>
    <w:p>
      <w:r>
        <w:t>á</w:t>
      </w:r>
    </w:p>
    <w:p>
      <w:r>
        <w:t>ä</w:t>
      </w:r>
    </w:p>
    <w:p>
      <w:r>
        <w:t>å</w:t>
      </w:r>
    </w:p>
    <w:p>
      <w:r>
        <w:t>Ú</w:t>
      </w:r>
    </w:p>
    <w:p>
      <w:r>
        <w:t>Ù</w:t>
      </w:r>
    </w:p>
    <w:p/>
    <w:p>
      <w:r>
        <w:t>Ö</w:t>
      </w:r>
    </w:p>
    <w:p/>
    <w:p>
      <w:r>
        <w:t>å</w:t>
      </w:r>
    </w:p>
    <w:p>
      <w:r>
        <w:t>Ú</w:t>
      </w:r>
    </w:p>
    <w:p>
      <w:r>
        <w:t>ç</w:t>
      </w:r>
    </w:p>
    <w:p>
      <w:r>
        <w:t>è</w:t>
      </w:r>
    </w:p>
    <w:p>
      <w:r>
        <w:t>ä</w:t>
      </w:r>
    </w:p>
    <w:p>
      <w:r>
        <w:t>ã</w:t>
      </w:r>
    </w:p>
    <w:p>
      <w:r>
        <w:t>Ö</w:t>
      </w:r>
    </w:p>
    <w:p>
      <w:r>
        <w:t>á</w:t>
      </w:r>
    </w:p>
    <w:p/>
    <w:p>
      <w:r>
        <w:t>å</w:t>
      </w:r>
    </w:p>
    <w:p>
      <w:r>
        <w:t>ä</w:t>
      </w:r>
    </w:p>
    <w:p>
      <w:r>
        <w:t>ç</w:t>
      </w:r>
    </w:p>
    <w:p>
      <w:r>
        <w:t>é</w:t>
      </w:r>
    </w:p>
    <w:p>
      <w:r>
        <w:t>Û</w:t>
      </w:r>
    </w:p>
    <w:p>
      <w:r>
        <w:t>ä</w:t>
      </w:r>
    </w:p>
    <w:p>
      <w:r>
        <w:t>á</w:t>
      </w:r>
    </w:p>
    <w:p>
      <w:r>
        <w:t>Þ</w:t>
      </w:r>
    </w:p>
    <w:p>
      <w:r>
        <w:t>ä</w:t>
      </w:r>
    </w:p>
    <w:p/>
    <w:p>
      <w:r>
        <w:t>ê</w:t>
      </w:r>
    </w:p>
    <w:p>
      <w:r>
        <w:t>è</w:t>
      </w:r>
    </w:p>
    <w:p>
      <w:r>
        <w:t>Þ</w:t>
      </w:r>
    </w:p>
    <w:p>
      <w:r>
        <w:t>ã</w:t>
      </w:r>
    </w:p>
    <w:p>
      <w:r>
        <w:t>Ü</w:t>
      </w:r>
    </w:p>
    <w:p/>
    <w:p>
      <w:r>
        <w:t>Ç</w:t>
      </w:r>
    </w:p>
    <w:p>
      <w:r>
        <w:t>Ú</w:t>
      </w:r>
    </w:p>
    <w:p>
      <w:r>
        <w:t>Ö</w:t>
      </w:r>
    </w:p>
    <w:p>
      <w:r>
        <w:t>Ø</w:t>
      </w:r>
    </w:p>
    <w:p>
      <w:r>
        <w:t>é</w:t>
      </w:r>
    </w:p>
    <w:p>
      <w:r>
        <w:t>¡</w:t>
      </w:r>
    </w:p>
    <w:p/>
    <w:p>
      <w:r>
        <w:t>É</w:t>
      </w:r>
    </w:p>
    <w:p>
      <w:r>
        <w:t>î</w:t>
      </w:r>
    </w:p>
    <w:p>
      <w:r>
        <w:t>å</w:t>
      </w:r>
    </w:p>
    <w:p>
      <w:r>
        <w:t>Ú</w:t>
      </w:r>
    </w:p>
    <w:p>
      <w:r>
        <w:t>È</w:t>
      </w:r>
    </w:p>
    <w:p>
      <w:r>
        <w:t>Ø</w:t>
      </w:r>
    </w:p>
    <w:p>
      <w:r>
        <w:t>ç</w:t>
      </w:r>
    </w:p>
    <w:p>
      <w:r>
        <w:t>Þ</w:t>
      </w:r>
    </w:p>
    <w:p>
      <w:r>
        <w:t>å</w:t>
      </w:r>
    </w:p>
    <w:p>
      <w:r>
        <w:t>é</w:t>
      </w:r>
    </w:p>
    <w:p>
      <w:r>
        <w:t>¡</w:t>
      </w:r>
    </w:p>
    <w:p/>
    <w:p/>
    <w:p>
      <w:r>
        <w:t>É</w:t>
      </w:r>
    </w:p>
    <w:p>
      <w:r>
        <w:t>Ö</w:t>
      </w:r>
    </w:p>
    <w:p>
      <w:r>
        <w:t>Þ</w:t>
      </w:r>
    </w:p>
    <w:p>
      <w:r>
        <w:t>á</w:t>
      </w:r>
    </w:p>
    <w:p>
      <w:r>
        <w:t>ì</w:t>
      </w:r>
    </w:p>
    <w:p>
      <w:r>
        <w:t>Þ</w:t>
      </w:r>
    </w:p>
    <w:p>
      <w:r>
        <w:t>ã</w:t>
      </w:r>
    </w:p>
    <w:p>
      <w:r>
        <w:t>Ù</w:t>
      </w:r>
    </w:p>
    <w:p/>
    <w:p>
      <w:r>
        <w:t>¸</w:t>
      </w:r>
    </w:p>
    <w:p>
      <w:r>
        <w:t>È</w:t>
      </w:r>
    </w:p>
    <w:p>
      <w:r>
        <w:t>È</w:t>
      </w:r>
    </w:p>
    <w:p>
      <w:r>
        <w:t>¡</w:t>
      </w:r>
    </w:p>
    <w:p/>
    <w:p>
      <w:r>
        <w:t>Ö</w:t>
      </w:r>
    </w:p>
    <w:p>
      <w:r>
        <w:t>ã</w:t>
      </w:r>
    </w:p>
    <w:p>
      <w:r>
        <w:t>Ù</w:t>
      </w:r>
    </w:p>
    <w:p/>
    <w:p>
      <w:r>
        <w:t>»</w:t>
      </w:r>
    </w:p>
    <w:p>
      <w:r>
        <w:t>ç</w:t>
      </w:r>
    </w:p>
    <w:p>
      <w:r>
        <w:t>Ö</w:t>
      </w:r>
    </w:p>
    <w:p>
      <w:r>
        <w:t>â</w:t>
      </w:r>
    </w:p>
    <w:p>
      <w:r>
        <w:t>Ú</w:t>
      </w:r>
    </w:p>
    <w:p>
      <w:r>
        <w:t>ç</w:t>
      </w:r>
    </w:p>
    <w:p/>
    <w:p/>
    <w:p>
      <w:r>
        <w:t>Û</w:t>
      </w:r>
    </w:p>
    <w:p>
      <w:r>
        <w:t>ä</w:t>
      </w:r>
    </w:p>
    <w:p>
      <w:r>
        <w:t>ç</w:t>
      </w:r>
    </w:p>
    <w:p/>
    <w:p>
      <w:r>
        <w:t>è</w:t>
      </w:r>
    </w:p>
    <w:p>
      <w:r>
        <w:t>Ý</w:t>
      </w:r>
    </w:p>
    <w:p>
      <w:r>
        <w:t>ä</w:t>
      </w:r>
    </w:p>
    <w:p>
      <w:r>
        <w:t>ì</w:t>
      </w:r>
    </w:p>
    <w:p>
      <w:r>
        <w:t>Ø</w:t>
      </w:r>
    </w:p>
    <w:p>
      <w:r>
        <w:t>Ö</w:t>
      </w:r>
    </w:p>
    <w:p>
      <w:r>
        <w:t>è</w:t>
      </w:r>
    </w:p>
    <w:p>
      <w:r>
        <w:t>Þ</w:t>
      </w:r>
    </w:p>
    <w:p>
      <w:r>
        <w:t>ã</w:t>
      </w:r>
    </w:p>
    <w:p>
      <w:r>
        <w:t>Ü</w:t>
      </w:r>
    </w:p>
    <w:p/>
    <w:p>
      <w:r>
        <w:t>å</w:t>
      </w:r>
    </w:p>
    <w:p>
      <w:r>
        <w:t>ç</w:t>
      </w:r>
    </w:p>
    <w:p>
      <w:r>
        <w:t>ä</w:t>
      </w:r>
    </w:p>
    <w:p>
      <w:r>
        <w:t>ß</w:t>
      </w:r>
    </w:p>
    <w:p>
      <w:r>
        <w:t>Ú</w:t>
      </w:r>
    </w:p>
    <w:p>
      <w:r>
        <w:t>Ø</w:t>
      </w:r>
    </w:p>
    <w:p>
      <w:r>
        <w:t>é</w:t>
      </w:r>
    </w:p>
    <w:p>
      <w:r>
        <w:t>è</w:t>
      </w:r>
    </w:p>
    <w:p/>
    <w:p>
      <w:r>
        <w:t>Ö</w:t>
      </w:r>
    </w:p>
    <w:p>
      <w:r>
        <w:t>ã</w:t>
      </w:r>
    </w:p>
    <w:p>
      <w:r>
        <w:t>Ù</w:t>
      </w:r>
    </w:p>
    <w:p/>
    <w:p>
      <w:r>
        <w:t>è</w:t>
      </w:r>
    </w:p>
    <w:p>
      <w:r>
        <w:t>à</w:t>
      </w:r>
    </w:p>
    <w:p>
      <w:r>
        <w:t>Þ</w:t>
      </w:r>
    </w:p>
    <w:p>
      <w:r>
        <w:t>á</w:t>
      </w:r>
    </w:p>
    <w:p>
      <w:r>
        <w:t>á</w:t>
      </w:r>
    </w:p>
    <w:p>
      <w:r>
        <w:t>è</w:t>
      </w:r>
    </w:p>
    <w:p>
      <w:r>
        <w:t>£</w:t>
      </w:r>
    </w:p>
    <w:p/>
    <w:p/>
    <w:p>
      <w:r>
        <w:t>È</w:t>
      </w:r>
    </w:p>
    <w:p>
      <w:r>
        <w:t>À</w:t>
      </w:r>
    </w:p>
    <w:p>
      <w:r>
        <w:t>¾</w:t>
      </w:r>
    </w:p>
    <w:p>
      <w:r>
        <w:t>Á</w:t>
      </w:r>
    </w:p>
    <w:p>
      <w:r>
        <w:t>Á</w:t>
      </w:r>
    </w:p>
    <w:p>
      <w:r>
        <w:t>È</w:t>
      </w:r>
    </w:p>
    <w:p/>
    <w:p/>
    <w:p>
      <w:r>
        <w:t>Á</w:t>
      </w:r>
    </w:p>
    <w:p>
      <w:r>
        <w:t>Ö</w:t>
      </w:r>
    </w:p>
    <w:p>
      <w:r>
        <w:t>ã</w:t>
      </w:r>
    </w:p>
    <w:p>
      <w:r>
        <w:t>Ü</w:t>
      </w:r>
    </w:p>
    <w:p>
      <w:r>
        <w:t>ê</w:t>
      </w:r>
    </w:p>
    <w:p>
      <w:r>
        <w:t>Ö</w:t>
      </w:r>
    </w:p>
    <w:p>
      <w:r>
        <w:t>Ü</w:t>
      </w:r>
    </w:p>
    <w:p>
      <w:r>
        <w:t>Ú</w:t>
      </w:r>
    </w:p>
    <w:p>
      <w:r>
        <w:t>è</w:t>
      </w:r>
    </w:p>
    <w:p/>
    <w:p/>
    <w:p>
      <w:r>
        <w:t>¿</w:t>
      </w:r>
    </w:p>
    <w:p>
      <w:r>
        <w:t>Ö</w:t>
      </w:r>
    </w:p>
    <w:p>
      <w:r>
        <w:t>ë</w:t>
      </w:r>
    </w:p>
    <w:p>
      <w:r>
        <w:t>Ö</w:t>
      </w:r>
    </w:p>
    <w:p>
      <w:r>
        <w:t>è</w:t>
      </w:r>
    </w:p>
    <w:p>
      <w:r>
        <w:t>Ø</w:t>
      </w:r>
    </w:p>
    <w:p>
      <w:r>
        <w:t>ç</w:t>
      </w:r>
    </w:p>
    <w:p>
      <w:r>
        <w:t>Þ</w:t>
      </w:r>
    </w:p>
    <w:p>
      <w:r>
        <w:t>å</w:t>
      </w:r>
    </w:p>
    <w:p>
      <w:r>
        <w:t>é</w:t>
      </w:r>
    </w:p>
    <w:p>
      <w:r>
        <w:t>¡</w:t>
      </w:r>
    </w:p>
    <w:p/>
    <w:p>
      <w:r>
        <w:t>É</w:t>
      </w:r>
    </w:p>
    <w:p>
      <w:r>
        <w:t>î</w:t>
      </w:r>
    </w:p>
    <w:p>
      <w:r>
        <w:t>å</w:t>
      </w:r>
    </w:p>
    <w:p>
      <w:r>
        <w:t>Ú</w:t>
      </w:r>
    </w:p>
    <w:p>
      <w:r>
        <w:t>è</w:t>
      </w:r>
    </w:p>
    <w:p>
      <w:r>
        <w:t>Ø</w:t>
      </w:r>
    </w:p>
    <w:p>
      <w:r>
        <w:t>ç</w:t>
      </w:r>
    </w:p>
    <w:p>
      <w:r>
        <w:t>Þ</w:t>
      </w:r>
    </w:p>
    <w:p>
      <w:r>
        <w:t>å</w:t>
      </w:r>
    </w:p>
    <w:p>
      <w:r>
        <w:t>é</w:t>
      </w:r>
    </w:p>
    <w:p/>
    <w:p/>
    <w:p>
      <w:r>
        <w:t>¡</w:t>
      </w:r>
    </w:p>
    <w:p/>
    <w:p/>
    <w:p>
      <w:r>
        <w:t>¿</w:t>
      </w:r>
    </w:p>
    <w:p>
      <w:r>
        <w:t>Ö</w:t>
      </w:r>
    </w:p>
    <w:p>
      <w:r>
        <w:t>ë</w:t>
      </w:r>
    </w:p>
    <w:p>
      <w:r>
        <w:t>Ö</w:t>
      </w:r>
    </w:p>
    <w:p/>
    <w:p/>
    <w:p>
      <w:r>
        <w:t>»</w:t>
      </w:r>
    </w:p>
    <w:p>
      <w:r>
        <w:t>ç</w:t>
      </w:r>
    </w:p>
    <w:p>
      <w:r>
        <w:t>Ö</w:t>
      </w:r>
    </w:p>
    <w:p>
      <w:r>
        <w:t>â</w:t>
      </w:r>
    </w:p>
    <w:p>
      <w:r>
        <w:t>Ú</w:t>
      </w:r>
    </w:p>
    <w:p>
      <w:r>
        <w:t>ì</w:t>
      </w:r>
    </w:p>
    <w:p>
      <w:r>
        <w:t>ä</w:t>
      </w:r>
    </w:p>
    <w:p>
      <w:r>
        <w:t>ç</w:t>
      </w:r>
    </w:p>
    <w:p>
      <w:r>
        <w:t>à</w:t>
      </w:r>
    </w:p>
    <w:p>
      <w:r>
        <w:t>è</w:t>
      </w:r>
    </w:p>
    <w:p/>
    <w:p>
      <w:r>
        <w:t>¤</w:t>
      </w:r>
    </w:p>
    <w:p/>
    <w:p>
      <w:r>
        <w:t>Á</w:t>
      </w:r>
    </w:p>
    <w:p>
      <w:r>
        <w:t>Þ</w:t>
      </w:r>
    </w:p>
    <w:p>
      <w:r>
        <w:t>×</w:t>
      </w:r>
    </w:p>
    <w:p>
      <w:r>
        <w:t>ç</w:t>
      </w:r>
    </w:p>
    <w:p>
      <w:r>
        <w:t>Ö</w:t>
      </w:r>
    </w:p>
    <w:p>
      <w:r>
        <w:t>ç</w:t>
      </w:r>
    </w:p>
    <w:p>
      <w:r>
        <w:t>Þ</w:t>
      </w:r>
    </w:p>
    <w:p>
      <w:r>
        <w:t>Ú</w:t>
      </w:r>
    </w:p>
    <w:p>
      <w:r>
        <w:t>è</w:t>
      </w:r>
    </w:p>
    <w:p/>
    <w:p/>
    <w:p>
      <w:r>
        <w:t>Ã</w:t>
      </w:r>
    </w:p>
    <w:p>
      <w:r>
        <w:t>Ú</w:t>
      </w:r>
    </w:p>
    <w:p>
      <w:r>
        <w:t>í</w:t>
      </w:r>
    </w:p>
    <w:p>
      <w:r>
        <w:t>é</w:t>
      </w:r>
    </w:p>
    <w:p>
      <w:r>
        <w:t>ß</w:t>
      </w:r>
    </w:p>
    <w:p>
      <w:r>
        <w:t>è</w:t>
      </w:r>
    </w:p>
    <w:p>
      <w:r>
        <w:t>¡</w:t>
      </w:r>
    </w:p>
    <w:p/>
    <w:p>
      <w:r>
        <w:t>Ç</w:t>
      </w:r>
    </w:p>
    <w:p>
      <w:r>
        <w:t>Ú</w:t>
      </w:r>
    </w:p>
    <w:p>
      <w:r>
        <w:t>Ö</w:t>
      </w:r>
    </w:p>
    <w:p>
      <w:r>
        <w:t>Ø</w:t>
      </w:r>
    </w:p>
    <w:p>
      <w:r>
        <w:t>é</w:t>
      </w:r>
    </w:p>
    <w:p>
      <w:r>
        <w:t>¡</w:t>
      </w:r>
    </w:p>
    <w:p/>
    <w:p>
      <w:r>
        <w:t>Ç</w:t>
      </w:r>
    </w:p>
    <w:p>
      <w:r>
        <w:t>Ú</w:t>
      </w:r>
    </w:p>
    <w:p>
      <w:r>
        <w:t>Ö</w:t>
      </w:r>
    </w:p>
    <w:p>
      <w:r>
        <w:t>Ø</w:t>
      </w:r>
    </w:p>
    <w:p>
      <w:r>
        <w:t>é</w:t>
      </w:r>
    </w:p>
    <w:p/>
    <w:p>
      <w:r>
        <w:t>Ã</w:t>
      </w:r>
    </w:p>
    <w:p>
      <w:r>
        <w:t>Ö</w:t>
      </w:r>
    </w:p>
    <w:p>
      <w:r>
        <w:t>é</w:t>
      </w:r>
    </w:p>
    <w:p>
      <w:r>
        <w:t>Þ</w:t>
      </w:r>
    </w:p>
    <w:p>
      <w:r>
        <w:t>ë</w:t>
      </w:r>
    </w:p>
    <w:p>
      <w:r>
        <w:t>Ú</w:t>
      </w:r>
    </w:p>
    <w:p>
      <w:r>
        <w:t>¡</w:t>
      </w:r>
    </w:p>
    <w:p/>
    <w:p/>
    <w:p>
      <w:r>
        <w:t>É</w:t>
      </w:r>
    </w:p>
    <w:p>
      <w:r>
        <w:t>Ö</w:t>
      </w:r>
    </w:p>
    <w:p>
      <w:r>
        <w:t>Þ</w:t>
      </w:r>
    </w:p>
    <w:p>
      <w:r>
        <w:t>á</w:t>
      </w:r>
    </w:p>
    <w:p>
      <w:r>
        <w:t>ì</w:t>
      </w:r>
    </w:p>
    <w:p>
      <w:r>
        <w:t>Þ</w:t>
      </w:r>
    </w:p>
    <w:p>
      <w:r>
        <w:t>ã</w:t>
      </w:r>
    </w:p>
    <w:p>
      <w:r>
        <w:t>Ù</w:t>
      </w:r>
    </w:p>
    <w:p/>
    <w:p>
      <w:r>
        <w:t>¸</w:t>
      </w:r>
    </w:p>
    <w:p>
      <w:r>
        <w:t>È</w:t>
      </w:r>
    </w:p>
    <w:p>
      <w:r>
        <w:t>È</w:t>
      </w:r>
    </w:p>
    <w:p>
      <w:r>
        <w:t>¡</w:t>
      </w:r>
    </w:p>
    <w:p/>
    <w:p/>
    <w:p>
      <w:r>
        <w:t>¼</w:t>
      </w:r>
    </w:p>
    <w:p>
      <w:r>
        <w:t>è</w:t>
      </w:r>
    </w:p>
    <w:p>
      <w:r>
        <w:t>Ö</w:t>
      </w:r>
    </w:p>
    <w:p>
      <w:r>
        <w:t>å</w:t>
      </w:r>
    </w:p>
    <w:p>
      <w:r>
        <w:t>¡</w:t>
      </w:r>
    </w:p>
    <w:p/>
    <w:p>
      <w:r>
        <w:t>É</w:t>
      </w:r>
    </w:p>
    <w:p>
      <w:r>
        <w:t>Ý</w:t>
      </w:r>
    </w:p>
    <w:p>
      <w:r>
        <w:t>ç</w:t>
      </w:r>
    </w:p>
    <w:p>
      <w:r>
        <w:t>Ú</w:t>
      </w:r>
    </w:p>
    <w:p>
      <w:r>
        <w:t>Ú</w:t>
      </w:r>
    </w:p>
    <w:p>
      <w:r>
        <w:t>¢</w:t>
      </w:r>
    </w:p>
    <w:p>
      <w:r>
        <w:t>ß</w:t>
      </w:r>
    </w:p>
    <w:p>
      <w:r>
        <w:t>è</w:t>
      </w:r>
    </w:p>
    <w:p/>
    <w:p>
      <w:r>
        <w:t>¡</w:t>
      </w:r>
    </w:p>
    <w:p/>
    <w:p>
      <w:r>
        <w:t>»</w:t>
      </w:r>
    </w:p>
    <w:p>
      <w:r>
        <w:t>ç</w:t>
      </w:r>
    </w:p>
    <w:p>
      <w:r>
        <w:t>Ö</w:t>
      </w:r>
    </w:p>
    <w:p>
      <w:r>
        <w:t>â</w:t>
      </w:r>
    </w:p>
    <w:p>
      <w:r>
        <w:t>Ú</w:t>
      </w:r>
    </w:p>
    <w:p>
      <w:r>
        <w:t>ç</w:t>
      </w:r>
    </w:p>
    <w:p>
      <w:r>
        <w:t>¡</w:t>
      </w:r>
    </w:p>
    <w:p/>
    <w:p/>
    <w:p>
      <w:r>
        <w:t>È</w:t>
      </w:r>
    </w:p>
    <w:p>
      <w:r>
        <w:t>Ý</w:t>
      </w:r>
    </w:p>
    <w:p>
      <w:r>
        <w:t>Ö</w:t>
      </w:r>
    </w:p>
    <w:p>
      <w:r>
        <w:t>Ù</w:t>
      </w:r>
    </w:p>
    <w:p>
      <w:r>
        <w:t>Ø</w:t>
      </w:r>
    </w:p>
    <w:p>
      <w:r>
        <w:t>ã</w:t>
      </w:r>
    </w:p>
    <w:p>
      <w:r>
        <w:t>¡</w:t>
      </w:r>
    </w:p>
    <w:p/>
    <w:p>
      <w:r>
        <w:t>Ã</w:t>
      </w:r>
    </w:p>
    <w:p>
      <w:r>
        <w:t>ä</w:t>
      </w:r>
    </w:p>
    <w:p>
      <w:r>
        <w:t>Ù</w:t>
      </w:r>
    </w:p>
    <w:p>
      <w:r>
        <w:t>Ú</w:t>
      </w:r>
    </w:p>
    <w:p/>
    <w:p>
      <w:r>
        <w:t>¿</w:t>
      </w:r>
    </w:p>
    <w:p>
      <w:r>
        <w:t>è</w:t>
      </w:r>
    </w:p>
    <w:p>
      <w:r>
        <w:t>¡</w:t>
      </w:r>
    </w:p>
    <w:p/>
    <w:p>
      <w:r>
        <w:t>º</w:t>
      </w:r>
    </w:p>
    <w:p>
      <w:r>
        <w:t>í</w:t>
      </w:r>
    </w:p>
    <w:p>
      <w:r>
        <w:t>å</w:t>
      </w:r>
    </w:p>
    <w:p>
      <w:r>
        <w:t>ç</w:t>
      </w:r>
    </w:p>
    <w:p>
      <w:r>
        <w:t>Ú</w:t>
      </w:r>
    </w:p>
    <w:p>
      <w:r>
        <w:t>è</w:t>
      </w:r>
    </w:p>
    <w:p>
      <w:r>
        <w:t>è</w:t>
      </w:r>
    </w:p>
    <w:p/>
    <w:p>
      <w:r>
        <w:t>¿</w:t>
      </w:r>
    </w:p>
    <w:p>
      <w:r>
        <w:t>è</w:t>
      </w:r>
    </w:p>
    <w:p/>
    <w:p>
      <w:r>
        <w:t>¡</w:t>
      </w:r>
    </w:p>
    <w:p/>
    <w:p/>
    <w:p>
      <w:r>
        <w:t>Ç</w:t>
      </w:r>
    </w:p>
    <w:p>
      <w:r>
        <w:t>Ú</w:t>
      </w:r>
    </w:p>
    <w:p>
      <w:r>
        <w:t>Ù</w:t>
      </w:r>
    </w:p>
    <w:p>
      <w:r>
        <w:t>ê</w:t>
      </w:r>
    </w:p>
    <w:p>
      <w:r>
        <w:t>í</w:t>
      </w:r>
    </w:p>
    <w:p>
      <w:r>
        <w:t>¡</w:t>
      </w:r>
    </w:p>
    <w:p/>
    <w:p>
      <w:r>
        <w:t>È</w:t>
      </w:r>
    </w:p>
    <w:p>
      <w:r>
        <w:t>ê</w:t>
      </w:r>
    </w:p>
    <w:p>
      <w:r>
        <w:t>å</w:t>
      </w:r>
    </w:p>
    <w:p>
      <w:r>
        <w:t>Ö</w:t>
      </w:r>
    </w:p>
    <w:p>
      <w:r>
        <w:t>×</w:t>
      </w:r>
    </w:p>
    <w:p>
      <w:r>
        <w:t>Ö</w:t>
      </w:r>
    </w:p>
    <w:p>
      <w:r>
        <w:t>è</w:t>
      </w:r>
    </w:p>
    <w:p>
      <w:r>
        <w:t>Ú</w:t>
      </w:r>
    </w:p>
    <w:p/>
    <w:p>
      <w:r>
        <w:t>¡</w:t>
      </w:r>
    </w:p>
    <w:p/>
    <w:p/>
    <w:p>
      <w:r>
        <w:t>È</w:t>
      </w:r>
    </w:p>
    <w:p>
      <w:r>
        <w:t>ä</w:t>
      </w:r>
    </w:p>
    <w:p>
      <w:r>
        <w:t>á</w:t>
      </w:r>
    </w:p>
    <w:p>
      <w:r>
        <w:t>Ö</w:t>
      </w:r>
    </w:p>
    <w:p>
      <w:r>
        <w:t>ã</w:t>
      </w:r>
    </w:p>
    <w:p>
      <w:r>
        <w:t>Ö</w:t>
      </w:r>
    </w:p>
    <w:p>
      <w:r>
        <w:t>¤</w:t>
      </w:r>
    </w:p>
    <w:p>
      <w:r>
        <w:t>Ì</w:t>
      </w:r>
    </w:p>
    <w:p>
      <w:r>
        <w:t>Ú</w:t>
      </w:r>
    </w:p>
    <w:p>
      <w:r>
        <w:t>×</w:t>
      </w:r>
    </w:p>
    <w:p>
      <w:r>
        <w:t>¨</w:t>
      </w:r>
    </w:p>
    <w:p>
      <w:r>
        <w:t>£</w:t>
      </w:r>
    </w:p>
    <w:p>
      <w:r>
        <w:t>ß</w:t>
      </w:r>
    </w:p>
    <w:p>
      <w:r>
        <w:t>è</w:t>
      </w:r>
    </w:p>
    <w:p>
      <w:r>
        <w:t>¡</w:t>
      </w:r>
    </w:p>
    <w:p/>
    <w:p>
      <w:r>
        <w:t>º</w:t>
      </w:r>
    </w:p>
    <w:p>
      <w:r>
        <w:t>í</w:t>
      </w:r>
    </w:p>
    <w:p>
      <w:r>
        <w:t>å</w:t>
      </w:r>
    </w:p>
    <w:p>
      <w:r>
        <w:t>ä</w:t>
      </w:r>
    </w:p>
    <w:p/>
    <w:p/>
    <w:p>
      <w:r>
        <w:t>É</w:t>
      </w:r>
    </w:p>
    <w:p>
      <w:r>
        <w:t>ä</w:t>
      </w:r>
    </w:p>
    <w:p>
      <w:r>
        <w:t>ä</w:t>
      </w:r>
    </w:p>
    <w:p>
      <w:r>
        <w:t>á</w:t>
      </w:r>
    </w:p>
    <w:p>
      <w:r>
        <w:t>è</w:t>
      </w:r>
    </w:p>
    <w:p/>
    <w:p/>
    <w:p>
      <w:r>
        <w:t>Å</w:t>
      </w:r>
    </w:p>
    <w:p>
      <w:r>
        <w:t>ä</w:t>
      </w:r>
    </w:p>
    <w:p>
      <w:r>
        <w:t>è</w:t>
      </w:r>
    </w:p>
    <w:p>
      <w:r>
        <w:t>é</w:t>
      </w:r>
    </w:p>
    <w:p>
      <w:r>
        <w:t>â</w:t>
      </w:r>
    </w:p>
    <w:p>
      <w:r>
        <w:t>Ö</w:t>
      </w:r>
    </w:p>
    <w:p>
      <w:r>
        <w:t>ã</w:t>
      </w:r>
    </w:p>
    <w:p>
      <w:r>
        <w:t>¡</w:t>
      </w:r>
    </w:p>
    <w:p/>
    <w:p>
      <w:r>
        <w:t>¼</w:t>
      </w:r>
    </w:p>
    <w:p>
      <w:r>
        <w:t>Þ</w:t>
      </w:r>
    </w:p>
    <w:p>
      <w:r>
        <w:t>é</w:t>
      </w:r>
    </w:p>
    <w:p>
      <w:r>
        <w:t>¡</w:t>
      </w:r>
    </w:p>
    <w:p/>
    <w:p>
      <w:r>
        <w:t>¼</w:t>
      </w:r>
    </w:p>
    <w:p>
      <w:r>
        <w:t>Þ</w:t>
      </w:r>
    </w:p>
    <w:p>
      <w:r>
        <w:t>é</w:t>
      </w:r>
    </w:p>
    <w:p>
      <w:r>
        <w:t>Ý</w:t>
      </w:r>
    </w:p>
    <w:p>
      <w:r>
        <w:t>ê</w:t>
      </w:r>
    </w:p>
    <w:p>
      <w:r>
        <w:t>×</w:t>
      </w:r>
    </w:p>
    <w:p>
      <w:r>
        <w:t>¡</w:t>
      </w:r>
    </w:p>
    <w:p/>
    <w:p>
      <w:r>
        <w:t>¼</w:t>
      </w:r>
    </w:p>
    <w:p>
      <w:r>
        <w:t>Þ</w:t>
      </w:r>
    </w:p>
    <w:p>
      <w:r>
        <w:t>é</w:t>
      </w:r>
    </w:p>
    <w:p>
      <w:r>
        <w:t>á</w:t>
      </w:r>
    </w:p>
    <w:p>
      <w:r>
        <w:t>Ö</w:t>
      </w:r>
    </w:p>
    <w:p>
      <w:r>
        <w:t>×</w:t>
      </w:r>
    </w:p>
    <w:p>
      <w:r>
        <w:t>¡</w:t>
      </w:r>
    </w:p>
    <w:p/>
    <w:p/>
    <w:p>
      <w:r>
        <w:t>»</w:t>
      </w:r>
    </w:p>
    <w:p>
      <w:r>
        <w:t>Þ</w:t>
      </w:r>
    </w:p>
    <w:p>
      <w:r>
        <w:t>Ü</w:t>
      </w:r>
    </w:p>
    <w:p>
      <w:r>
        <w:t>â</w:t>
      </w:r>
    </w:p>
    <w:p>
      <w:r>
        <w:t>Ö</w:t>
      </w:r>
    </w:p>
    <w:p>
      <w:r>
        <w:t>¡</w:t>
      </w:r>
    </w:p>
    <w:p/>
    <w:p>
      <w:r>
        <w:t>¼</w:t>
      </w:r>
    </w:p>
    <w:p>
      <w:r>
        <w:t>Þ</w:t>
      </w:r>
    </w:p>
    <w:p>
      <w:r>
        <w:t>é</w:t>
      </w:r>
    </w:p>
    <w:p>
      <w:r>
        <w:t>Ý</w:t>
      </w:r>
    </w:p>
    <w:p>
      <w:r>
        <w:t>ê</w:t>
      </w:r>
    </w:p>
    <w:p>
      <w:r>
        <w:t>×</w:t>
      </w:r>
    </w:p>
    <w:p/>
    <w:p>
      <w:r>
        <w:t>¶</w:t>
      </w:r>
    </w:p>
    <w:p>
      <w:r>
        <w:t>Ø</w:t>
      </w:r>
    </w:p>
    <w:p>
      <w:r>
        <w:t>é</w:t>
      </w:r>
    </w:p>
    <w:p>
      <w:r>
        <w:t>Þ</w:t>
      </w:r>
    </w:p>
    <w:p>
      <w:r>
        <w:t>ä</w:t>
      </w:r>
    </w:p>
    <w:p>
      <w:r>
        <w:t>ã</w:t>
      </w:r>
    </w:p>
    <w:p>
      <w:r>
        <w:t>¡</w:t>
      </w:r>
    </w:p>
    <w:p/>
    <w:p>
      <w:r>
        <w:t>·</w:t>
      </w:r>
    </w:p>
    <w:p>
      <w:r>
        <w:t>Þ</w:t>
      </w:r>
    </w:p>
    <w:p>
      <w:r>
        <w:t>é</w:t>
      </w:r>
    </w:p>
    <w:p>
      <w:r>
        <w:t>×</w:t>
      </w:r>
    </w:p>
    <w:p>
      <w:r>
        <w:t>ê</w:t>
      </w:r>
    </w:p>
    <w:p>
      <w:r>
        <w:t>Ø</w:t>
      </w:r>
    </w:p>
    <w:p>
      <w:r>
        <w:t>à</w:t>
      </w:r>
    </w:p>
    <w:p>
      <w:r>
        <w:t>Ú</w:t>
      </w:r>
    </w:p>
    <w:p>
      <w:r>
        <w:t>é</w:t>
      </w:r>
    </w:p>
    <w:p/>
    <w:p/>
    <w:p>
      <w:r>
        <w:t>¹</w:t>
      </w:r>
    </w:p>
    <w:p>
      <w:r>
        <w:t>Ö</w:t>
      </w:r>
    </w:p>
    <w:p>
      <w:r>
        <w:t>é</w:t>
      </w:r>
    </w:p>
    <w:p>
      <w:r>
        <w:t>Ö</w:t>
      </w:r>
    </w:p>
    <w:p>
      <w:r>
        <w:t>×</w:t>
      </w:r>
    </w:p>
    <w:p>
      <w:r>
        <w:t>Ö</w:t>
      </w:r>
    </w:p>
    <w:p>
      <w:r>
        <w:t>è</w:t>
      </w:r>
    </w:p>
    <w:p>
      <w:r>
        <w:t>Ú</w:t>
      </w:r>
    </w:p>
    <w:p>
      <w:r>
        <w:t>è</w:t>
      </w:r>
    </w:p>
    <w:p/>
    <w:p/>
    <w:p>
      <w:r>
        <w:t>Å</w:t>
      </w:r>
    </w:p>
    <w:p>
      <w:r>
        <w:t>È</w:t>
      </w:r>
    </w:p>
    <w:p>
      <w:r>
        <w:t>Æ</w:t>
      </w:r>
    </w:p>
    <w:p>
      <w:r>
        <w:t>Á</w:t>
      </w:r>
    </w:p>
    <w:p>
      <w:r>
        <w:t>¡</w:t>
      </w:r>
    </w:p>
    <w:p/>
    <w:p>
      <w:r>
        <w:t>Â</w:t>
      </w:r>
    </w:p>
    <w:p>
      <w:r>
        <w:t>ä</w:t>
      </w:r>
    </w:p>
    <w:p>
      <w:r>
        <w:t>ã</w:t>
      </w:r>
    </w:p>
    <w:p>
      <w:r>
        <w:t>Ü</w:t>
      </w:r>
    </w:p>
    <w:p>
      <w:r>
        <w:t>ä</w:t>
      </w:r>
    </w:p>
    <w:p>
      <w:r>
        <w:t>Ù</w:t>
      </w:r>
    </w:p>
    <w:p>
      <w:r>
        <w:t>×</w:t>
      </w:r>
    </w:p>
    <w:p>
      <w:r>
        <w:t>¡</w:t>
      </w:r>
    </w:p>
    <w:p/>
    <w:p>
      <w:r>
        <w:t>È</w:t>
      </w:r>
    </w:p>
    <w:p>
      <w:r>
        <w:t>ê</w:t>
      </w:r>
    </w:p>
    <w:p>
      <w:r>
        <w:t>å</w:t>
      </w:r>
    </w:p>
    <w:p>
      <w:r>
        <w:t>Ö</w:t>
      </w:r>
    </w:p>
    <w:p>
      <w:r>
        <w:t>×</w:t>
      </w:r>
    </w:p>
    <w:p>
      <w:r>
        <w:t>Ö</w:t>
      </w:r>
    </w:p>
    <w:p>
      <w:r>
        <w:t>è</w:t>
      </w:r>
    </w:p>
    <w:p>
      <w:r>
        <w:t>Ú</w:t>
      </w:r>
    </w:p>
    <w:p>
      <w:r>
        <w:t>¡</w:t>
      </w:r>
    </w:p>
    <w:p/>
    <w:p/>
    <w:p>
      <w:r>
        <w:t>»</w:t>
      </w:r>
    </w:p>
    <w:p>
      <w:r>
        <w:t>Þ</w:t>
      </w:r>
    </w:p>
    <w:p>
      <w:r>
        <w:t>ç</w:t>
      </w:r>
    </w:p>
    <w:p>
      <w:r>
        <w:t>Ú</w:t>
      </w:r>
    </w:p>
    <w:p>
      <w:r>
        <w:t>×</w:t>
      </w:r>
    </w:p>
    <w:p>
      <w:r>
        <w:t>Ö</w:t>
      </w:r>
    </w:p>
    <w:p>
      <w:r>
        <w:t>è</w:t>
      </w:r>
    </w:p>
    <w:p>
      <w:r>
        <w:t>Ú</w:t>
      </w:r>
    </w:p>
    <w:p/>
    <w:p/>
    <w:p>
      <w:r>
        <w:t>Ë</w:t>
      </w:r>
    </w:p>
    <w:p>
      <w:r>
        <w:t>Ä</w:t>
      </w:r>
    </w:p>
    <w:p>
      <w:r>
        <w:t>Á</w:t>
      </w:r>
    </w:p>
    <w:p>
      <w:r>
        <w:t>Ê</w:t>
      </w:r>
    </w:p>
    <w:p>
      <w:r>
        <w:t>Ã</w:t>
      </w:r>
    </w:p>
    <w:p>
      <w:r>
        <w:t>É</w:t>
      </w:r>
    </w:p>
    <w:p>
      <w:r>
        <w:t>º</w:t>
      </w:r>
    </w:p>
    <w:p>
      <w:r>
        <w:t>º</w:t>
      </w:r>
    </w:p>
    <w:p>
      <w:r>
        <w:t>Ç</w:t>
      </w:r>
    </w:p>
    <w:p/>
    <w:p>
      <w:r>
        <w:t>º</w:t>
      </w:r>
    </w:p>
    <w:p>
      <w:r>
        <w:t>Í</w:t>
      </w:r>
    </w:p>
    <w:p>
      <w:r>
        <w:t>Å</w:t>
      </w:r>
    </w:p>
    <w:p>
      <w:r>
        <w:t>º</w:t>
      </w:r>
    </w:p>
    <w:p>
      <w:r>
        <w:t>Ç</w:t>
      </w:r>
    </w:p>
    <w:p>
      <w:r>
        <w:t>¾</w:t>
      </w:r>
    </w:p>
    <w:p>
      <w:r>
        <w:t>º</w:t>
      </w:r>
    </w:p>
    <w:p>
      <w:r>
        <w:t>Ã</w:t>
      </w:r>
    </w:p>
    <w:p>
      <w:r>
        <w:t>¸</w:t>
      </w:r>
    </w:p>
    <w:p>
      <w:r>
        <w:t>º</w:t>
      </w:r>
    </w:p>
    <w:p/>
    <w:p/>
    <w:p>
      <w:r>
        <w:t>¸</w:t>
      </w:r>
    </w:p>
    <w:p>
      <w:r>
        <w:t>ä</w:t>
      </w:r>
    </w:p>
    <w:p>
      <w:r>
        <w:t>ã</w:t>
      </w:r>
    </w:p>
    <w:p>
      <w:r>
        <w:t>é</w:t>
      </w:r>
    </w:p>
    <w:p>
      <w:r>
        <w:t>ç</w:t>
      </w:r>
    </w:p>
    <w:p>
      <w:r>
        <w:t>Þ</w:t>
      </w:r>
    </w:p>
    <w:p>
      <w:r>
        <w:t>×</w:t>
      </w:r>
    </w:p>
    <w:p>
      <w:r>
        <w:t>ê</w:t>
      </w:r>
    </w:p>
    <w:p>
      <w:r>
        <w:t>é</w:t>
      </w:r>
    </w:p>
    <w:p>
      <w:r>
        <w:t>ä</w:t>
      </w:r>
    </w:p>
    <w:p>
      <w:r>
        <w:t>ç</w:t>
      </w:r>
    </w:p>
    <w:p/>
    <w:p/>
    <w:p>
      <w:r>
        <w:t>È</w:t>
      </w:r>
    </w:p>
    <w:p>
      <w:r>
        <w:t>ê</w:t>
      </w:r>
    </w:p>
    <w:p>
      <w:r>
        <w:t>å</w:t>
      </w:r>
    </w:p>
    <w:p>
      <w:r>
        <w:t>Ú</w:t>
      </w:r>
    </w:p>
    <w:p>
      <w:r>
        <w:t>ç</w:t>
      </w:r>
    </w:p>
    <w:p>
      <w:r>
        <w:t>é</w:t>
      </w:r>
    </w:p>
    <w:p>
      <w:r>
        <w:t>Ú</w:t>
      </w:r>
    </w:p>
    <w:p>
      <w:r>
        <w:t>Ö</w:t>
      </w:r>
    </w:p>
    <w:p>
      <w:r>
        <w:t>â</w:t>
      </w:r>
    </w:p>
    <w:p/>
    <w:p>
      <w:r>
        <w:t>ê</w:t>
      </w:r>
    </w:p>
    <w:p/>
    <w:p>
      <w:r>
        <w:t>¾</w:t>
      </w:r>
    </w:p>
    <w:p>
      <w:r>
        <w:t>ã</w:t>
      </w:r>
    </w:p>
    <w:p>
      <w:r>
        <w:t>Ù</w:t>
      </w:r>
    </w:p>
    <w:p>
      <w:r>
        <w:t>Þ</w:t>
      </w:r>
    </w:p>
    <w:p>
      <w:r>
        <w:t>Ö</w:t>
      </w:r>
    </w:p>
    <w:p/>
    <w:p/>
    <w:p>
      <w:r>
        <w:t>ê</w:t>
      </w:r>
    </w:p>
    <w:p/>
    <w:p/>
    <w:p>
      <w:r>
        <w:t>Ë</w:t>
      </w:r>
    </w:p>
    <w:p>
      <w:r>
        <w:t>ä</w:t>
      </w:r>
    </w:p>
    <w:p>
      <w:r>
        <w:t>á</w:t>
      </w:r>
    </w:p>
    <w:p>
      <w:r>
        <w:t>ê</w:t>
      </w:r>
    </w:p>
    <w:p>
      <w:r>
        <w:t>ã</w:t>
      </w:r>
    </w:p>
    <w:p>
      <w:r>
        <w:t>é</w:t>
      </w:r>
    </w:p>
    <w:p>
      <w:r>
        <w:t>Ú</w:t>
      </w:r>
    </w:p>
    <w:p>
      <w:r>
        <w:t>Ú</w:t>
      </w:r>
    </w:p>
    <w:p>
      <w:r>
        <w:t>ç</w:t>
      </w:r>
    </w:p>
    <w:p>
      <w:r>
        <w:t>Þ</w:t>
      </w:r>
    </w:p>
    <w:p>
      <w:r>
        <w:t>ã</w:t>
      </w:r>
    </w:p>
    <w:p>
      <w:r>
        <w:t>Ü</w:t>
      </w:r>
    </w:p>
    <w:p/>
    <w:p>
      <w:r>
        <w:t>Þ</w:t>
      </w:r>
    </w:p>
    <w:p>
      <w:r>
        <w:t>ã</w:t>
      </w:r>
    </w:p>
    <w:p/>
    <w:p>
      <w:r>
        <w:t>é</w:t>
      </w:r>
    </w:p>
    <w:p>
      <w:r>
        <w:t>Ý</w:t>
      </w:r>
    </w:p>
    <w:p>
      <w:r>
        <w:t>Ú</w:t>
      </w:r>
    </w:p>
    <w:p/>
    <w:p>
      <w:r>
        <w:t>Ú</w:t>
      </w:r>
    </w:p>
    <w:p>
      <w:r>
        <w:t>ë</w:t>
      </w:r>
    </w:p>
    <w:p>
      <w:r>
        <w:t>Ú</w:t>
      </w:r>
    </w:p>
    <w:p>
      <w:r>
        <w:t>ã</w:t>
      </w:r>
    </w:p>
    <w:p>
      <w:r>
        <w:t>é</w:t>
      </w:r>
    </w:p>
    <w:p>
      <w:r>
        <w:t>è</w:t>
      </w:r>
    </w:p>
    <w:p/>
    <w:p/>
    <w:p>
      <w:r>
        <w:t>Ø</w:t>
      </w:r>
    </w:p>
    <w:p>
      <w:r>
        <w:t>ä</w:t>
      </w:r>
    </w:p>
    <w:p>
      <w:r>
        <w:t>ã</w:t>
      </w:r>
    </w:p>
    <w:p>
      <w:r>
        <w:t>Ù</w:t>
      </w:r>
    </w:p>
    <w:p>
      <w:r>
        <w:t>ê</w:t>
      </w:r>
    </w:p>
    <w:p>
      <w:r>
        <w:t>Ø</w:t>
      </w:r>
    </w:p>
    <w:p>
      <w:r>
        <w:t>é</w:t>
      </w:r>
    </w:p>
    <w:p>
      <w:r>
        <w:t>Ú</w:t>
      </w:r>
    </w:p>
    <w:p>
      <w:r>
        <w:t>Ù</w:t>
      </w:r>
    </w:p>
    <w:p/>
    <w:p>
      <w:r>
        <w:t>×</w:t>
      </w:r>
    </w:p>
    <w:p>
      <w:r>
        <w:t>î</w:t>
      </w:r>
    </w:p>
    <w:p/>
    <w:p>
      <w:r>
        <w:t>é</w:t>
      </w:r>
    </w:p>
    <w:p>
      <w:r>
        <w:t>Ý</w:t>
      </w:r>
    </w:p>
    <w:p>
      <w:r>
        <w:t>Ú</w:t>
      </w:r>
    </w:p>
    <w:p/>
    <w:p>
      <w:r>
        <w:t>Ø</w:t>
      </w:r>
    </w:p>
    <w:p>
      <w:r>
        <w:t>ä</w:t>
      </w:r>
    </w:p>
    <w:p>
      <w:r>
        <w:t>â</w:t>
      </w:r>
    </w:p>
    <w:p>
      <w:r>
        <w:t>â</w:t>
      </w:r>
    </w:p>
    <w:p>
      <w:r>
        <w:t>ê</w:t>
      </w:r>
    </w:p>
    <w:p>
      <w:r>
        <w:t>ã</w:t>
      </w:r>
    </w:p>
    <w:p>
      <w:r>
        <w:t>Þ</w:t>
      </w:r>
    </w:p>
    <w:p>
      <w:r>
        <w:t>é</w:t>
      </w:r>
    </w:p>
    <w:p>
      <w:r>
        <w:t>î</w:t>
      </w:r>
    </w:p>
    <w:p>
      <w:r>
        <w:t>£</w:t>
      </w:r>
    </w:p>
    <w:p/>
    <w:p/>
    <w:p>
      <w:r>
        <w:t>¸</w:t>
      </w:r>
    </w:p>
    <w:p>
      <w:r>
        <w:t>ä</w:t>
      </w:r>
    </w:p>
    <w:p>
      <w:r>
        <w:t>ç</w:t>
      </w:r>
    </w:p>
    <w:p>
      <w:r>
        <w:t>Ú</w:t>
      </w:r>
    </w:p>
    <w:p/>
    <w:p/>
    <w:p>
      <w:r>
        <w:t>»</w:t>
      </w:r>
    </w:p>
    <w:p>
      <w:r>
        <w:t>Ä</w:t>
      </w:r>
    </w:p>
    <w:p>
      <w:r>
        <w:t>È</w:t>
      </w:r>
    </w:p>
    <w:p>
      <w:r>
        <w:t>È</w:t>
      </w:r>
    </w:p>
    <w:p>
      <w:r>
        <w:t>¸</w:t>
      </w:r>
    </w:p>
    <w:p>
      <w:r>
        <w:t>Ê</w:t>
      </w:r>
    </w:p>
    <w:p/>
    <w:p/>
    <w:p>
      <w:r>
        <w:t>ê</w:t>
      </w:r>
    </w:p>
    <w:p/>
    <w:p>
      <w:r>
        <w:t>Ã</w:t>
      </w:r>
    </w:p>
    <w:p>
      <w:r>
        <w:t>Ú</w:t>
      </w:r>
    </w:p>
    <w:p>
      <w:r>
        <w:t>ì</w:t>
      </w:r>
    </w:p>
    <w:p/>
    <w:p>
      <w:r>
        <w:t>¹</w:t>
      </w:r>
    </w:p>
    <w:p>
      <w:r>
        <w:t>Ú</w:t>
      </w:r>
    </w:p>
    <w:p>
      <w:r>
        <w:t>á</w:t>
      </w:r>
    </w:p>
    <w:p>
      <w:r>
        <w:t>Ý</w:t>
      </w:r>
    </w:p>
    <w:p>
      <w:r>
        <w:t>Þ</w:t>
      </w:r>
    </w:p>
    <w:p/>
    <w:p/>
    <w:p>
      <w:r>
        <w:t>ê</w:t>
      </w:r>
    </w:p>
    <w:p/>
    <w:p/>
    <w:p>
      <w:r>
        <w:t>¸</w:t>
      </w:r>
    </w:p>
    <w:p>
      <w:r>
        <w:t>ä</w:t>
      </w:r>
    </w:p>
    <w:p>
      <w:r>
        <w:t>ã</w:t>
      </w:r>
    </w:p>
    <w:p>
      <w:r>
        <w:t>Ù</w:t>
      </w:r>
    </w:p>
    <w:p>
      <w:r>
        <w:t>ê</w:t>
      </w:r>
    </w:p>
    <w:p>
      <w:r>
        <w:t>Ø</w:t>
      </w:r>
    </w:p>
    <w:p>
      <w:r>
        <w:t>é</w:t>
      </w:r>
    </w:p>
    <w:p>
      <w:r>
        <w:t>Ú</w:t>
      </w:r>
    </w:p>
    <w:p>
      <w:r>
        <w:t>Ù</w:t>
      </w:r>
    </w:p>
    <w:p/>
    <w:p>
      <w:r>
        <w:t>é</w:t>
      </w:r>
    </w:p>
    <w:p>
      <w:r>
        <w:t>Ú</w:t>
      </w:r>
    </w:p>
    <w:p>
      <w:r>
        <w:t>Ø</w:t>
      </w:r>
    </w:p>
    <w:p>
      <w:r>
        <w:t>Ý</w:t>
      </w:r>
    </w:p>
    <w:p/>
    <w:p>
      <w:r>
        <w:t>Ú</w:t>
      </w:r>
    </w:p>
    <w:p>
      <w:r>
        <w:t>ë</w:t>
      </w:r>
    </w:p>
    <w:p>
      <w:r>
        <w:t>Ú</w:t>
      </w:r>
    </w:p>
    <w:p>
      <w:r>
        <w:t>ã</w:t>
      </w:r>
    </w:p>
    <w:p>
      <w:r>
        <w:t>é</w:t>
      </w:r>
    </w:p>
    <w:p>
      <w:r>
        <w:t>è</w:t>
      </w:r>
    </w:p>
    <w:p/>
    <w:p>
      <w:r>
        <w:t>Ö</w:t>
      </w:r>
    </w:p>
    <w:p>
      <w:r>
        <w:t>ã</w:t>
      </w:r>
    </w:p>
    <w:p>
      <w:r>
        <w:t>Ù</w:t>
      </w:r>
    </w:p>
    <w:p/>
    <w:p>
      <w:r>
        <w:t>é</w:t>
      </w:r>
    </w:p>
    <w:p>
      <w:r>
        <w:t>Ö</w:t>
      </w:r>
    </w:p>
    <w:p>
      <w:r>
        <w:t>á</w:t>
      </w:r>
    </w:p>
    <w:p>
      <w:r>
        <w:t>à</w:t>
      </w:r>
    </w:p>
    <w:p>
      <w:r>
        <w:t>è</w:t>
      </w:r>
    </w:p>
    <w:p/>
    <w:p/>
    <w:p>
      <w:r>
        <w:t>Û</w:t>
      </w:r>
    </w:p>
    <w:p>
      <w:r>
        <w:t>ä</w:t>
      </w:r>
    </w:p>
    <w:p>
      <w:r>
        <w:t>ç</w:t>
      </w:r>
    </w:p>
    <w:p/>
    <w:p>
      <w:r>
        <w:t>é</w:t>
      </w:r>
    </w:p>
    <w:p>
      <w:r>
        <w:t>Ý</w:t>
      </w:r>
    </w:p>
    <w:p>
      <w:r>
        <w:t>Ú</w:t>
      </w:r>
    </w:p>
    <w:p/>
    <w:p>
      <w:r>
        <w:t>è</w:t>
      </w:r>
    </w:p>
    <w:p>
      <w:r>
        <w:t>é</w:t>
      </w:r>
    </w:p>
    <w:p>
      <w:r>
        <w:t>ê</w:t>
      </w:r>
    </w:p>
    <w:p>
      <w:r>
        <w:t>Ù</w:t>
      </w:r>
    </w:p>
    <w:p>
      <w:r>
        <w:t>Ú</w:t>
      </w:r>
    </w:p>
    <w:p>
      <w:r>
        <w:t>ã</w:t>
      </w:r>
    </w:p>
    <w:p>
      <w:r>
        <w:t>é</w:t>
      </w:r>
    </w:p>
    <w:p/>
    <w:p>
      <w:r>
        <w:t>é</w:t>
      </w:r>
    </w:p>
    <w:p>
      <w:r>
        <w:t>Ú</w:t>
      </w:r>
    </w:p>
    <w:p>
      <w:r>
        <w:t>Ø</w:t>
      </w:r>
    </w:p>
    <w:p>
      <w:r>
        <w:t>Ý</w:t>
      </w:r>
    </w:p>
    <w:p/>
    <w:p>
      <w:r>
        <w:t>Ø</w:t>
      </w:r>
    </w:p>
    <w:p>
      <w:r>
        <w:t>ä</w:t>
      </w:r>
    </w:p>
    <w:p>
      <w:r>
        <w:t>â</w:t>
      </w:r>
    </w:p>
    <w:p>
      <w:r>
        <w:t>â</w:t>
      </w:r>
    </w:p>
    <w:p>
      <w:r>
        <w:t>ê</w:t>
      </w:r>
    </w:p>
    <w:p>
      <w:r>
        <w:t>ã</w:t>
      </w:r>
    </w:p>
    <w:p>
      <w:r>
        <w:t>Þ</w:t>
      </w:r>
    </w:p>
    <w:p>
      <w:r>
        <w:t>é</w:t>
      </w:r>
    </w:p>
    <w:p>
      <w:r>
        <w:t>î</w:t>
      </w:r>
    </w:p>
    <w:p>
      <w:r>
        <w:t>£</w:t>
      </w:r>
    </w:p>
    <w:p/>
    <w:p/>
    <w:p>
      <w:r>
        <w:t>ê</w:t>
      </w:r>
    </w:p>
    <w:p/>
    <w:p/>
    <w:p>
      <w:r>
        <w:t>Â</w:t>
      </w:r>
    </w:p>
    <w:p>
      <w:r>
        <w:t>Ö</w:t>
      </w:r>
    </w:p>
    <w:p>
      <w:r>
        <w:t>ã</w:t>
      </w:r>
    </w:p>
    <w:p>
      <w:r>
        <w:t>Ö</w:t>
      </w:r>
    </w:p>
    <w:p>
      <w:r>
        <w:t>Ü</w:t>
      </w:r>
    </w:p>
    <w:p>
      <w:r>
        <w:t>Ú</w:t>
      </w:r>
    </w:p>
    <w:p/>
    <w:p>
      <w:r>
        <w:t>é</w:t>
      </w:r>
    </w:p>
    <w:p>
      <w:r>
        <w:t>Ý</w:t>
      </w:r>
    </w:p>
    <w:p>
      <w:r>
        <w:t>Ú</w:t>
      </w:r>
    </w:p>
    <w:p/>
    <w:p>
      <w:r>
        <w:t>ì</w:t>
      </w:r>
    </w:p>
    <w:p>
      <w:r>
        <w:t>Ú</w:t>
      </w:r>
    </w:p>
    <w:p>
      <w:r>
        <w:t>Ú</w:t>
      </w:r>
    </w:p>
    <w:p>
      <w:r>
        <w:t>à</w:t>
      </w:r>
    </w:p>
    <w:p>
      <w:r>
        <w:t>á</w:t>
      </w:r>
    </w:p>
    <w:p>
      <w:r>
        <w:t>î</w:t>
      </w:r>
    </w:p>
    <w:p/>
    <w:p>
      <w:r>
        <w:t>â</w:t>
      </w:r>
    </w:p>
    <w:p>
      <w:r>
        <w:t>Ú</w:t>
      </w:r>
    </w:p>
    <w:p>
      <w:r>
        <w:t>Ú</w:t>
      </w:r>
    </w:p>
    <w:p>
      <w:r>
        <w:t>é</w:t>
      </w:r>
    </w:p>
    <w:p>
      <w:r>
        <w:t>ê</w:t>
      </w:r>
    </w:p>
    <w:p>
      <w:r>
        <w:t>å</w:t>
      </w:r>
    </w:p>
    <w:p>
      <w:r>
        <w:t>è</w:t>
      </w:r>
    </w:p>
    <w:p/>
    <w:p/>
    <w:p>
      <w:r>
        <w:t>Ö</w:t>
      </w:r>
    </w:p>
    <w:p>
      <w:r>
        <w:t>ã</w:t>
      </w:r>
    </w:p>
    <w:p>
      <w:r>
        <w:t>Ù</w:t>
      </w:r>
    </w:p>
    <w:p/>
    <w:p>
      <w:r>
        <w:t>Ý</w:t>
      </w:r>
    </w:p>
    <w:p>
      <w:r>
        <w:t>Ú</w:t>
      </w:r>
    </w:p>
    <w:p>
      <w:r>
        <w:t>á</w:t>
      </w:r>
    </w:p>
    <w:p>
      <w:r>
        <w:t>å</w:t>
      </w:r>
    </w:p>
    <w:p/>
    <w:p>
      <w:r>
        <w:t>Þ</w:t>
      </w:r>
    </w:p>
    <w:p>
      <w:r>
        <w:t>ã</w:t>
      </w:r>
    </w:p>
    <w:p/>
    <w:p>
      <w:r>
        <w:t>Ø</w:t>
      </w:r>
    </w:p>
    <w:p>
      <w:r>
        <w:t>ä</w:t>
      </w:r>
    </w:p>
    <w:p>
      <w:r>
        <w:t>ã</w:t>
      </w:r>
    </w:p>
    <w:p>
      <w:r>
        <w:t>Ù</w:t>
      </w:r>
    </w:p>
    <w:p>
      <w:r>
        <w:t>ê</w:t>
      </w:r>
    </w:p>
    <w:p>
      <w:r>
        <w:t>Ø</w:t>
      </w:r>
    </w:p>
    <w:p>
      <w:r>
        <w:t>é</w:t>
      </w:r>
    </w:p>
    <w:p>
      <w:r>
        <w:t>Þ</w:t>
      </w:r>
    </w:p>
    <w:p>
      <w:r>
        <w:t>ã</w:t>
      </w:r>
    </w:p>
    <w:p>
      <w:r>
        <w:t>Ü</w:t>
      </w:r>
    </w:p>
    <w:p/>
    <w:p>
      <w:r>
        <w:t>é</w:t>
      </w:r>
    </w:p>
    <w:p>
      <w:r>
        <w:t>Ý</w:t>
      </w:r>
    </w:p>
    <w:p>
      <w:r>
        <w:t>Ú</w:t>
      </w:r>
    </w:p>
    <w:p>
      <w:r>
        <w:t>â</w:t>
      </w:r>
    </w:p>
    <w:p>
      <w:r>
        <w:t>£</w:t>
      </w:r>
    </w:p>
    <w:p/>
    <w:p/>
    <w:p>
      <w:r>
        <w:t>ê</w:t>
      </w:r>
    </w:p>
    <w:p/>
    <w:p/>
    <w:p>
      <w:r>
        <w:t>Â</w:t>
      </w:r>
    </w:p>
    <w:p>
      <w:r>
        <w:t>Ú</w:t>
      </w:r>
    </w:p>
    <w:p>
      <w:r>
        <w:t>ã</w:t>
      </w:r>
    </w:p>
    <w:p>
      <w:r>
        <w:t>é</w:t>
      </w:r>
    </w:p>
    <w:p>
      <w:r>
        <w:t>ä</w:t>
      </w:r>
    </w:p>
    <w:p>
      <w:r>
        <w:t>ç</w:t>
      </w:r>
    </w:p>
    <w:p/>
    <w:p>
      <w:r>
        <w:t>È</w:t>
      </w:r>
    </w:p>
    <w:p>
      <w:r>
        <w:t>é</w:t>
      </w:r>
    </w:p>
    <w:p>
      <w:r>
        <w:t>ê</w:t>
      </w:r>
    </w:p>
    <w:p>
      <w:r>
        <w:t>Ù</w:t>
      </w:r>
    </w:p>
    <w:p>
      <w:r>
        <w:t>Ú</w:t>
      </w:r>
    </w:p>
    <w:p>
      <w:r>
        <w:t>ã</w:t>
      </w:r>
    </w:p>
    <w:p>
      <w:r>
        <w:t>é</w:t>
      </w:r>
    </w:p>
    <w:p>
      <w:r>
        <w:t>è</w:t>
      </w:r>
    </w:p>
    <w:p/>
    <w:p>
      <w:r>
        <w:t>é</w:t>
      </w:r>
    </w:p>
    <w:p>
      <w:r>
        <w:t>ä</w:t>
      </w:r>
    </w:p>
    <w:p/>
    <w:p>
      <w:r>
        <w:t>Ü</w:t>
      </w:r>
    </w:p>
    <w:p>
      <w:r>
        <w:t>Ú</w:t>
      </w:r>
    </w:p>
    <w:p>
      <w:r>
        <w:t>é</w:t>
      </w:r>
    </w:p>
    <w:p/>
    <w:p>
      <w:r>
        <w:t>è</w:t>
      </w:r>
    </w:p>
    <w:p>
      <w:r>
        <w:t>é</w:t>
      </w:r>
    </w:p>
    <w:p>
      <w:r>
        <w:t>Ö</w:t>
      </w:r>
    </w:p>
    <w:p>
      <w:r>
        <w:t>ç</w:t>
      </w:r>
    </w:p>
    <w:p>
      <w:r>
        <w:t>é</w:t>
      </w:r>
    </w:p>
    <w:p>
      <w:r>
        <w:t>Ú</w:t>
      </w:r>
    </w:p>
    <w:p>
      <w:r>
        <w:t>Ù</w:t>
      </w:r>
    </w:p>
    <w:p/>
    <w:p/>
    <w:p>
      <w:r>
        <w:t>Ø</w:t>
      </w:r>
    </w:p>
    <w:p>
      <w:r>
        <w:t>ä</w:t>
      </w:r>
    </w:p>
    <w:p>
      <w:r>
        <w:t>ã</w:t>
      </w:r>
    </w:p>
    <w:p>
      <w:r>
        <w:t>é</w:t>
      </w:r>
    </w:p>
    <w:p>
      <w:r>
        <w:t>ç</w:t>
      </w:r>
    </w:p>
    <w:p>
      <w:r>
        <w:t>Þ</w:t>
      </w:r>
    </w:p>
    <w:p>
      <w:r>
        <w:t>×</w:t>
      </w:r>
    </w:p>
    <w:p>
      <w:r>
        <w:t>ê</w:t>
      </w:r>
    </w:p>
    <w:p>
      <w:r>
        <w:t>é</w:t>
      </w:r>
    </w:p>
    <w:p>
      <w:r>
        <w:t>Þ</w:t>
      </w:r>
    </w:p>
    <w:p>
      <w:r>
        <w:t>ã</w:t>
      </w:r>
    </w:p>
    <w:p>
      <w:r>
        <w:t>Ü</w:t>
      </w:r>
    </w:p>
    <w:p/>
    <w:p>
      <w:r>
        <w:t>é</w:t>
      </w:r>
    </w:p>
    <w:p>
      <w:r>
        <w:t>ä</w:t>
      </w:r>
    </w:p>
    <w:p/>
    <w:p>
      <w:r>
        <w:t>ä</w:t>
      </w:r>
    </w:p>
    <w:p>
      <w:r>
        <w:t>å</w:t>
      </w:r>
    </w:p>
    <w:p>
      <w:r>
        <w:t>Ú</w:t>
      </w:r>
    </w:p>
    <w:p>
      <w:r>
        <w:t>ã</w:t>
      </w:r>
    </w:p>
    <w:p/>
    <w:p>
      <w:r>
        <w:t>è</w:t>
      </w:r>
    </w:p>
    <w:p>
      <w:r>
        <w:t>ä</w:t>
      </w:r>
    </w:p>
    <w:p>
      <w:r>
        <w:t>ê</w:t>
      </w:r>
    </w:p>
    <w:p>
      <w:r>
        <w:t>ç</w:t>
      </w:r>
    </w:p>
    <w:p>
      <w:r>
        <w:t>Ø</w:t>
      </w:r>
    </w:p>
    <w:p>
      <w:r>
        <w:t>Ú</w:t>
      </w:r>
    </w:p>
    <w:p>
      <w:r>
        <w:t>£</w:t>
      </w:r>
    </w:p>
    <w:p/>
    <w:p>
      <w:r>
        <w:t>.</w:t>
      </w:r>
    </w:p>
    <w:p/>
    <w:p>
      <w:r>
        <w:t>˚</w:t>
      </w:r>
    </w:p>
    <w:p>
      <w:r>
        <w:t>N</w:t>
      </w:r>
    </w:p>
    <w:p>
      <w:r>
        <w:t>S</w:t>
      </w:r>
    </w:p>
    <w:p>
      <w:r>
        <w:t>/</w:t>
      </w:r>
    </w:p>
    <w:p>
      <w:r>
        <w:t>Û</w:t>
      </w:r>
    </w:p>
    <w:p>
      <w:r>
        <w:t>/</w:t>
      </w:r>
    </w:p>
    <w:p>
      <w:r>
        <w:t>r</w:t>
      </w:r>
    </w:p>
    <w:p>
      <w:r>
        <w:t>/</w:t>
      </w:r>
    </w:p>
    <w:p>
      <w:r>
        <w:t>t</w:t>
      </w:r>
    </w:p>
    <w:p>
      <w:r>
        <w:t>¼</w:t>
      </w:r>
    </w:p>
    <w:p>
      <w:r>
        <w:t>¯</w:t>
      </w:r>
    </w:p>
    <w:p>
      <w:r>
        <w:t>.</w:t>
      </w:r>
    </w:p>
    <w:p>
      <w:r>
        <w:t>î</w:t>
      </w:r>
    </w:p>
    <w:p/>
    <w:p>
      <w:r>
        <w:t>È</w:t>
      </w:r>
    </w:p>
    <w:p>
      <w:r>
        <w:t>ê</w:t>
      </w:r>
    </w:p>
    <w:p>
      <w:r>
        <w:t>Ø</w:t>
      </w:r>
    </w:p>
    <w:p>
      <w:r>
        <w:t>Ø</w:t>
      </w:r>
    </w:p>
    <w:p>
      <w:r>
        <w:t>Ú</w:t>
      </w:r>
    </w:p>
    <w:p>
      <w:r>
        <w:t>è</w:t>
      </w:r>
    </w:p>
    <w:p>
      <w:r>
        <w:t>è</w:t>
      </w:r>
    </w:p>
    <w:p>
      <w:r>
        <w:t>Û</w:t>
      </w:r>
    </w:p>
    <w:p>
      <w:r>
        <w:t>ê</w:t>
      </w:r>
    </w:p>
    <w:p>
      <w:r>
        <w:t>á</w:t>
      </w:r>
    </w:p>
    <w:p>
      <w:r>
        <w:t>á</w:t>
      </w:r>
    </w:p>
    <w:p>
      <w:r>
        <w:t>î</w:t>
      </w:r>
    </w:p>
    <w:p/>
    <w:p>
      <w:r>
        <w:t>·</w:t>
      </w:r>
    </w:p>
    <w:p>
      <w:r>
        <w:t>ê</w:t>
      </w:r>
    </w:p>
    <w:p>
      <w:r>
        <w:t>Þ</w:t>
      </w:r>
    </w:p>
    <w:p>
      <w:r>
        <w:t>á</w:t>
      </w:r>
    </w:p>
    <w:p>
      <w:r>
        <w:t>é</w:t>
      </w:r>
    </w:p>
    <w:p/>
    <w:p>
      <w:r>
        <w:t>Ö</w:t>
      </w:r>
    </w:p>
    <w:p/>
    <w:p>
      <w:r>
        <w:t>¼</w:t>
      </w:r>
    </w:p>
    <w:p>
      <w:r>
        <w:t>ç</w:t>
      </w:r>
    </w:p>
    <w:p>
      <w:r>
        <w:t>Ö</w:t>
      </w:r>
    </w:p>
    <w:p>
      <w:r>
        <w:t>ã</w:t>
      </w:r>
    </w:p>
    <w:p>
      <w:r>
        <w:t>é</w:t>
      </w:r>
    </w:p>
    <w:p/>
    <w:p/>
    <w:p>
      <w:r>
        <w:t>ç</w:t>
      </w:r>
    </w:p>
    <w:p>
      <w:r>
        <w:t>Ú</w:t>
      </w:r>
    </w:p>
    <w:p>
      <w:r>
        <w:t>Ø</w:t>
      </w:r>
    </w:p>
    <w:p>
      <w:r>
        <w:t>Ú</w:t>
      </w:r>
    </w:p>
    <w:p>
      <w:r>
        <w:t>Ø</w:t>
      </w:r>
    </w:p>
    <w:p>
      <w:r>
        <w:t>Þ</w:t>
      </w:r>
    </w:p>
    <w:p>
      <w:r>
        <w:t>å</w:t>
      </w:r>
    </w:p>
    <w:p>
      <w:r>
        <w:t>Ú</w:t>
      </w:r>
    </w:p>
    <w:p>
      <w:r>
        <w:t>ã</w:t>
      </w:r>
    </w:p>
    <w:p>
      <w:r>
        <w:t>é</w:t>
      </w:r>
    </w:p>
    <w:p/>
    <w:p/>
    <w:p>
      <w:r>
        <w:t>È</w:t>
      </w:r>
    </w:p>
    <w:p>
      <w:r>
        <w:t>ê</w:t>
      </w:r>
    </w:p>
    <w:p>
      <w:r>
        <w:t>å</w:t>
      </w:r>
    </w:p>
    <w:p>
      <w:r>
        <w:t>Ú</w:t>
      </w:r>
    </w:p>
    <w:p>
      <w:r>
        <w:t>ç</w:t>
      </w:r>
    </w:p>
    <w:p>
      <w:r>
        <w:t>é</w:t>
      </w:r>
    </w:p>
    <w:p>
      <w:r>
        <w:t>Ú</w:t>
      </w:r>
    </w:p>
    <w:p>
      <w:r>
        <w:t>Ö</w:t>
      </w:r>
    </w:p>
    <w:p>
      <w:r>
        <w:t>â</w:t>
      </w:r>
    </w:p>
    <w:p/>
    <w:p/>
    <w:p>
      <w:r>
        <w:t>¾</w:t>
      </w:r>
    </w:p>
    <w:p>
      <w:r>
        <w:t>ã</w:t>
      </w:r>
    </w:p>
    <w:p>
      <w:r>
        <w:t>è</w:t>
      </w:r>
    </w:p>
    <w:p>
      <w:r>
        <w:t>é</w:t>
      </w:r>
    </w:p>
    <w:p>
      <w:r>
        <w:t>Ö</w:t>
      </w:r>
    </w:p>
    <w:p>
      <w:r>
        <w:t>Ü</w:t>
      </w:r>
    </w:p>
    <w:p>
      <w:r>
        <w:t>ç</w:t>
      </w:r>
    </w:p>
    <w:p>
      <w:r>
        <w:t>Ö</w:t>
      </w:r>
    </w:p>
    <w:p>
      <w:r>
        <w:t>ã</w:t>
      </w:r>
    </w:p>
    <w:p>
      <w:r>
        <w:t>é</w:t>
      </w:r>
    </w:p>
    <w:p>
      <w:r>
        <w:t>è</w:t>
      </w:r>
    </w:p>
    <w:p/>
    <w:p>
      <w:r>
        <w:t>Û</w:t>
      </w:r>
    </w:p>
    <w:p>
      <w:r>
        <w:t>ä</w:t>
      </w:r>
    </w:p>
    <w:p>
      <w:r>
        <w:t>ç</w:t>
      </w:r>
    </w:p>
    <w:p/>
    <w:p>
      <w:r>
        <w:t>Ù</w:t>
      </w:r>
    </w:p>
    <w:p>
      <w:r>
        <w:t>Ú</w:t>
      </w:r>
    </w:p>
    <w:p>
      <w:r>
        <w:t>ë</w:t>
      </w:r>
    </w:p>
    <w:p>
      <w:r>
        <w:t>Ú</w:t>
      </w:r>
    </w:p>
    <w:p>
      <w:r>
        <w:t>á</w:t>
      </w:r>
    </w:p>
    <w:p>
      <w:r>
        <w:t>ä</w:t>
      </w:r>
    </w:p>
    <w:p>
      <w:r>
        <w:t>å</w:t>
      </w:r>
    </w:p>
    <w:p>
      <w:r>
        <w:t>Þ</w:t>
      </w:r>
    </w:p>
    <w:p>
      <w:r>
        <w:t>ã</w:t>
      </w:r>
    </w:p>
    <w:p>
      <w:r>
        <w:t>Ü</w:t>
      </w:r>
    </w:p>
    <w:p/>
    <w:p/>
    <w:p>
      <w:r>
        <w:t>È</w:t>
      </w:r>
    </w:p>
    <w:p>
      <w:r>
        <w:t>ä</w:t>
      </w:r>
    </w:p>
    <w:p>
      <w:r>
        <w:t>á</w:t>
      </w:r>
    </w:p>
    <w:p>
      <w:r>
        <w:t>Ø</w:t>
      </w:r>
    </w:p>
    <w:p>
      <w:r>
        <w:t>Ö</w:t>
      </w:r>
    </w:p>
    <w:p>
      <w:r>
        <w:t>ã</w:t>
      </w:r>
    </w:p>
    <w:p>
      <w:r>
        <w:t>ë</w:t>
      </w:r>
    </w:p>
    <w:p>
      <w:r>
        <w:t>Ö</w:t>
      </w:r>
    </w:p>
    <w:p>
      <w:r>
        <w:t>è</w:t>
      </w:r>
    </w:p>
    <w:p/>
    <w:p/>
    <w:p>
      <w:r>
        <w:t>£</w:t>
      </w:r>
    </w:p>
    <w:p/>
    <w:p>
      <w:r>
        <w:t>î</w:t>
      </w:r>
    </w:p>
    <w:p/>
    <w:p>
      <w:r>
        <w:t>È</w:t>
      </w:r>
    </w:p>
    <w:p>
      <w:r>
        <w:t>Ý</w:t>
      </w:r>
    </w:p>
    <w:p>
      <w:r>
        <w:t>ä</w:t>
      </w:r>
    </w:p>
    <w:p>
      <w:r>
        <w:t>ç</w:t>
      </w:r>
    </w:p>
    <w:p>
      <w:r>
        <w:t>é</w:t>
      </w:r>
    </w:p>
    <w:p>
      <w:r>
        <w:t>á</w:t>
      </w:r>
    </w:p>
    <w:p>
      <w:r>
        <w:t>Þ</w:t>
      </w:r>
    </w:p>
    <w:p>
      <w:r>
        <w:t>è</w:t>
      </w:r>
    </w:p>
    <w:p>
      <w:r>
        <w:t>é</w:t>
      </w:r>
    </w:p>
    <w:p>
      <w:r>
        <w:t>Ú</w:t>
      </w:r>
    </w:p>
    <w:p>
      <w:r>
        <w:t>Ù</w:t>
      </w:r>
    </w:p>
    <w:p/>
    <w:p>
      <w:r>
        <w:t>Þ</w:t>
      </w:r>
    </w:p>
    <w:p>
      <w:r>
        <w:t>ã</w:t>
      </w:r>
    </w:p>
    <w:p/>
    <w:p>
      <w:r>
        <w:t>¾</w:t>
      </w:r>
    </w:p>
    <w:p>
      <w:r>
        <w:t>ã</w:t>
      </w:r>
    </w:p>
    <w:p>
      <w:r>
        <w:t>é</w:t>
      </w:r>
    </w:p>
    <w:p>
      <w:r>
        <w:t>Ú</w:t>
      </w:r>
    </w:p>
    <w:p>
      <w:r>
        <w:t>ç</w:t>
      </w:r>
    </w:p>
    <w:p>
      <w:r>
        <w:t>ã</w:t>
      </w:r>
    </w:p>
    <w:p>
      <w:r>
        <w:t>Ö</w:t>
      </w:r>
    </w:p>
    <w:p>
      <w:r>
        <w:t>á</w:t>
      </w:r>
    </w:p>
    <w:p/>
    <w:p/>
    <w:p>
      <w:r>
        <w:t>½</w:t>
      </w:r>
    </w:p>
    <w:p>
      <w:r>
        <w:t>Ö</w:t>
      </w:r>
    </w:p>
    <w:p>
      <w:r>
        <w:t>Ø</w:t>
      </w:r>
    </w:p>
    <w:p>
      <w:r>
        <w:t>à</w:t>
      </w:r>
    </w:p>
    <w:p>
      <w:r>
        <w:t>Ö</w:t>
      </w:r>
    </w:p>
    <w:p>
      <w:r>
        <w:t>é</w:t>
      </w:r>
    </w:p>
    <w:p>
      <w:r>
        <w:t>Ý</w:t>
      </w:r>
    </w:p>
    <w:p>
      <w:r>
        <w:t>ä</w:t>
      </w:r>
    </w:p>
    <w:p>
      <w:r>
        <w:t>ã</w:t>
      </w:r>
    </w:p>
    <w:p/>
    <w:p>
      <w:r>
        <w:t>Û</w:t>
      </w:r>
    </w:p>
    <w:p>
      <w:r>
        <w:t>ä</w:t>
      </w:r>
    </w:p>
    <w:p>
      <w:r>
        <w:t>ç</w:t>
      </w:r>
    </w:p>
    <w:p/>
    <w:p/>
    <w:p>
      <w:r>
        <w:t>È</w:t>
      </w:r>
    </w:p>
    <w:p>
      <w:r>
        <w:t>¾</w:t>
      </w:r>
    </w:p>
    <w:p>
      <w:r>
        <w:t>½</w:t>
      </w:r>
    </w:p>
    <w:p>
      <w:r>
        <w:t>ã</w:t>
      </w:r>
    </w:p>
    <w:p>
      <w:r>
        <w:t>§</w:t>
      </w:r>
    </w:p>
    <w:p>
      <w:r>
        <w:t>¨</w:t>
      </w:r>
    </w:p>
    <w:p/>
    <w:p>
      <w:r>
        <w:t>.</w:t>
      </w:r>
    </w:p>
    <w:p>
      <w:r>
        <w:t>/</w:t>
      </w:r>
    </w:p>
    <w:p>
      <w:r>
        <w:t>%</w:t>
      </w:r>
    </w:p>
    <w:p>
      <w:r>
        <w:t>Ã</w:t>
      </w:r>
    </w:p>
    <w:p>
      <w:r>
        <w:t>˚</w:t>
      </w:r>
    </w:p>
    <w:p/>
    <w:p>
      <w:r>
        <w:t>¼</w:t>
      </w:r>
    </w:p>
    <w:p>
      <w:r>
        <w:t>S</w:t>
      </w:r>
    </w:p>
    <w:p>
      <w:r>
        <w:t>•</w:t>
      </w:r>
    </w:p>
    <w:p>
      <w:r>
        <w:t>t</w:t>
      </w:r>
    </w:p>
    <w:p>
      <w:r>
        <w:t>.</w:t>
      </w:r>
    </w:p>
    <w:p>
      <w:r>
        <w:t>.</w:t>
      </w:r>
    </w:p>
    <w:p>
      <w:r>
        <w:t>˛</w:t>
      </w:r>
    </w:p>
    <w:p>
      <w:r>
        <w:t>2</w:t>
      </w:r>
    </w:p>
    <w:p>
      <w:r>
        <w:t>¼</w:t>
      </w:r>
    </w:p>
    <w:p>
      <w:r>
        <w:t>˚</w:t>
      </w:r>
    </w:p>
    <w:p/>
    <w:p>
      <w:r>
        <w:t>&gt;</w:t>
      </w:r>
    </w:p>
    <w:p>
      <w:r>
        <w:t>.</w:t>
      </w:r>
    </w:p>
    <w:p>
      <w:r>
        <w:t>î</w:t>
      </w:r>
    </w:p>
    <w:p/>
    <w:p>
      <w:r>
        <w:t>¾</w:t>
      </w:r>
    </w:p>
    <w:p>
      <w:r>
        <w:t>ã</w:t>
      </w:r>
    </w:p>
    <w:p>
      <w:r>
        <w:t>Û</w:t>
      </w:r>
    </w:p>
    <w:p>
      <w:r>
        <w:t>ä</w:t>
      </w:r>
    </w:p>
    <w:p>
      <w:r>
        <w:t>ç</w:t>
      </w:r>
    </w:p>
    <w:p>
      <w:r>
        <w:t>â</w:t>
      </w:r>
    </w:p>
    <w:p>
      <w:r>
        <w:t>Ö</w:t>
      </w:r>
    </w:p>
    <w:p>
      <w:r>
        <w:t>é</w:t>
      </w:r>
    </w:p>
    <w:p>
      <w:r>
        <w:t>Þ</w:t>
      </w:r>
    </w:p>
    <w:p>
      <w:r>
        <w:t>ä</w:t>
      </w:r>
    </w:p>
    <w:p>
      <w:r>
        <w:t>ã</w:t>
      </w:r>
    </w:p>
    <w:p/>
    <w:p>
      <w:r>
        <w:t>ł</w:t>
      </w:r>
    </w:p>
    <w:p/>
    <w:p/>
    <w:p>
      <w:r>
        <w:t>É</w:t>
      </w:r>
    </w:p>
    <w:p>
      <w:r>
        <w:t>Ú</w:t>
      </w:r>
    </w:p>
    <w:p>
      <w:r>
        <w:t>Ø</w:t>
      </w:r>
    </w:p>
    <w:p>
      <w:r>
        <w:t>Ý</w:t>
      </w:r>
    </w:p>
    <w:p>
      <w:r>
        <w:t>ã</w:t>
      </w:r>
    </w:p>
    <w:p>
      <w:r>
        <w:t>ä</w:t>
      </w:r>
    </w:p>
    <w:p>
      <w:r>
        <w:t>á</w:t>
      </w:r>
    </w:p>
    <w:p>
      <w:r>
        <w:t>ä</w:t>
      </w:r>
    </w:p>
    <w:p>
      <w:r>
        <w:t>Ü</w:t>
      </w:r>
    </w:p>
    <w:p>
      <w:r>
        <w:t>î</w:t>
      </w:r>
    </w:p>
    <w:p/>
    <w:p/>
    <w:p>
      <w:r>
        <w:t>À</w:t>
      </w:r>
    </w:p>
    <w:p>
      <w:r>
        <w:t>¾</w:t>
      </w:r>
    </w:p>
    <w:p>
      <w:r>
        <w:t>º</w:t>
      </w:r>
    </w:p>
    <w:p>
      <w:r>
        <w:t>É</w:t>
      </w:r>
    </w:p>
    <w:p/>
    <w:p>
      <w:r>
        <w:t>¼</w:t>
      </w:r>
    </w:p>
    <w:p>
      <w:r>
        <w:t>ç</w:t>
      </w:r>
    </w:p>
    <w:p>
      <w:r>
        <w:t>ä</w:t>
      </w:r>
    </w:p>
    <w:p>
      <w:r>
        <w:t>ê</w:t>
      </w:r>
    </w:p>
    <w:p>
      <w:r>
        <w:t>å</w:t>
      </w:r>
    </w:p>
    <w:p/>
    <w:p>
      <w:r>
        <w:t>ä</w:t>
      </w:r>
    </w:p>
    <w:p>
      <w:r>
        <w:t>Û</w:t>
      </w:r>
    </w:p>
    <w:p/>
    <w:p>
      <w:r>
        <w:t>¾</w:t>
      </w:r>
    </w:p>
    <w:p>
      <w:r>
        <w:t>ã</w:t>
      </w:r>
    </w:p>
    <w:p>
      <w:r>
        <w:t>è</w:t>
      </w:r>
    </w:p>
    <w:p>
      <w:r>
        <w:t>é</w:t>
      </w:r>
    </w:p>
    <w:p>
      <w:r>
        <w:t>Þ</w:t>
      </w:r>
    </w:p>
    <w:p>
      <w:r>
        <w:t>é</w:t>
      </w:r>
    </w:p>
    <w:p>
      <w:r>
        <w:t>ê</w:t>
      </w:r>
    </w:p>
    <w:p>
      <w:r>
        <w:t>é</w:t>
      </w:r>
    </w:p>
    <w:p>
      <w:r>
        <w:t>Þ</w:t>
      </w:r>
    </w:p>
    <w:p>
      <w:r>
        <w:t>ä</w:t>
      </w:r>
    </w:p>
    <w:p>
      <w:r>
        <w:t>ã</w:t>
      </w:r>
    </w:p>
    <w:p>
      <w:r>
        <w:t>è</w:t>
      </w:r>
    </w:p>
    <w:p/>
    <w:p>
      <w:r>
        <w:t>¢</w:t>
      </w:r>
    </w:p>
    <w:p/>
    <w:p/>
    <w:p>
      <w:r>
        <w:t>¶</w:t>
      </w:r>
    </w:p>
    <w:p>
      <w:r>
        <w:t>À</w:t>
      </w:r>
    </w:p>
    <w:p>
      <w:r>
        <w:t>É</w:t>
      </w:r>
    </w:p>
    <w:p>
      <w:r>
        <w:t>Ê</w:t>
      </w:r>
    </w:p>
    <w:p/>
    <w:p>
      <w:r>
        <w:t>ê</w:t>
      </w:r>
    </w:p>
    <w:p/>
    <w:p>
      <w:r>
        <w:t>¹</w:t>
      </w:r>
    </w:p>
    <w:p>
      <w:r>
        <w:t>Ú</w:t>
      </w:r>
    </w:p>
    <w:p>
      <w:r>
        <w:t>á</w:t>
      </w:r>
    </w:p>
    <w:p>
      <w:r>
        <w:t>Ý</w:t>
      </w:r>
    </w:p>
    <w:p>
      <w:r>
        <w:t>Þ</w:t>
      </w:r>
    </w:p>
    <w:p/>
    <w:p>
      <w:r>
        <w:t>Ã</w:t>
      </w:r>
    </w:p>
    <w:p>
      <w:r>
        <w:t>¸</w:t>
      </w:r>
    </w:p>
    <w:p>
      <w:r>
        <w:t>Ç</w:t>
      </w:r>
    </w:p>
    <w:p/>
    <w:p/>
    <w:p>
      <w:r>
        <w:t>§</w:t>
      </w:r>
    </w:p>
    <w:p>
      <w:r>
        <w:t>¥</w:t>
      </w:r>
    </w:p>
    <w:p>
      <w:r>
        <w:t>§</w:t>
      </w:r>
    </w:p>
    <w:p>
      <w:r>
        <w:t>§</w:t>
      </w:r>
    </w:p>
    <w:p/>
    <w:p>
      <w:r>
        <w:t>¢</w:t>
      </w:r>
    </w:p>
    <w:p/>
    <w:p>
      <w:r>
        <w:t>§</w:t>
      </w:r>
    </w:p>
    <w:p>
      <w:r>
        <w:t>¥</w:t>
      </w:r>
    </w:p>
    <w:p>
      <w:r>
        <w:t>§</w:t>
      </w:r>
    </w:p>
    <w:p>
      <w:r>
        <w:t>«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